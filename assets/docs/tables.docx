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596" w:rsidRPr="001B7F8D" w:rsidRDefault="00E36DA0">
      <w:pPr>
        <w:pStyle w:val="Heading1"/>
        <w:rPr>
          <w:rFonts w:ascii="Arial" w:eastAsia="Batang" w:hAnsi="Arial" w:cs="Arial"/>
        </w:rPr>
      </w:pPr>
      <w:r w:rsidRPr="001B7F8D">
        <w:rPr>
          <w:rFonts w:ascii="Arial" w:eastAsia="Batang" w:hAnsi="Arial" w:cs="Arial"/>
          <w:sz w:val="32"/>
        </w:rPr>
        <w:t xml:space="preserve">1. </w:t>
      </w:r>
      <w:proofErr w:type="gramStart"/>
      <w:r w:rsidRPr="001B7F8D">
        <w:rPr>
          <w:rFonts w:ascii="Arial" w:eastAsia="Batang" w:hAnsi="Arial" w:cs="Arial"/>
          <w:sz w:val="32"/>
        </w:rPr>
        <w:t>userroles</w:t>
      </w:r>
      <w:proofErr w:type="gramEnd"/>
      <w:r w:rsidRPr="001B7F8D">
        <w:rPr>
          <w:rFonts w:ascii="Arial" w:eastAsia="Batang" w:hAnsi="Arial" w:cs="Arial"/>
          <w:sz w:val="32"/>
        </w:rPr>
        <w:t xml:space="preserve"> </w:t>
      </w:r>
      <w:r w:rsidRPr="001B7F8D">
        <w:rPr>
          <w:rFonts w:ascii="Arial" w:eastAsia="Batang" w:hAnsi="Arial" w:cs="Arial"/>
          <w:sz w:val="32"/>
        </w:rPr>
        <w:t>테이블</w:t>
      </w:r>
      <w:r w:rsidRPr="001B7F8D">
        <w:rPr>
          <w:rFonts w:ascii="Arial" w:eastAsia="Batang" w:hAnsi="Arial" w:cs="Arial"/>
          <w:sz w:val="32"/>
        </w:rPr>
        <w:t xml:space="preserve"> </w:t>
      </w:r>
      <w:r w:rsidRPr="001B7F8D">
        <w:rPr>
          <w:rFonts w:ascii="Arial" w:eastAsia="Batang" w:hAnsi="Arial" w:cs="Arial"/>
          <w:sz w:val="32"/>
        </w:rPr>
        <w:t>설계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8"/>
        <w:gridCol w:w="1678"/>
        <w:gridCol w:w="1595"/>
        <w:gridCol w:w="2270"/>
        <w:gridCol w:w="1635"/>
      </w:tblGrid>
      <w:tr w:rsidR="000B6596" w:rsidRPr="001B7F8D" w:rsidTr="001B7F8D">
        <w:tc>
          <w:tcPr>
            <w:tcW w:w="1728" w:type="dxa"/>
            <w:shd w:val="clear" w:color="auto" w:fill="EAF1DD" w:themeFill="accent3" w:themeFillTint="33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컬럼명</w:t>
            </w:r>
          </w:p>
        </w:tc>
        <w:tc>
          <w:tcPr>
            <w:tcW w:w="1728" w:type="dxa"/>
            <w:shd w:val="clear" w:color="auto" w:fill="EAF1DD" w:themeFill="accent3" w:themeFillTint="33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타입</w:t>
            </w:r>
          </w:p>
        </w:tc>
        <w:tc>
          <w:tcPr>
            <w:tcW w:w="1728" w:type="dxa"/>
            <w:shd w:val="clear" w:color="auto" w:fill="EAF1DD" w:themeFill="accent3" w:themeFillTint="33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필수</w:t>
            </w:r>
            <w:r w:rsidRPr="001B7F8D">
              <w:rPr>
                <w:rFonts w:ascii="Arial" w:eastAsia="Batang" w:hAnsi="Arial" w:cs="Arial"/>
                <w:b/>
              </w:rPr>
              <w:t xml:space="preserve"> </w:t>
            </w:r>
            <w:r w:rsidRPr="001B7F8D">
              <w:rPr>
                <w:rFonts w:ascii="Arial" w:eastAsia="Batang" w:hAnsi="Arial" w:cs="Arial"/>
                <w:b/>
              </w:rPr>
              <w:t>여부</w:t>
            </w:r>
          </w:p>
        </w:tc>
        <w:tc>
          <w:tcPr>
            <w:tcW w:w="1728" w:type="dxa"/>
            <w:shd w:val="clear" w:color="auto" w:fill="EAF1DD" w:themeFill="accent3" w:themeFillTint="33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기본값</w:t>
            </w:r>
          </w:p>
        </w:tc>
        <w:tc>
          <w:tcPr>
            <w:tcW w:w="1728" w:type="dxa"/>
            <w:shd w:val="clear" w:color="auto" w:fill="EAF1DD" w:themeFill="accent3" w:themeFillTint="33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설명</w:t>
            </w:r>
          </w:p>
        </w:tc>
      </w:tr>
      <w:tr w:rsidR="000B6596" w:rsidRPr="001B7F8D"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id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uuid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예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gen_random_uuid()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기본</w:t>
            </w:r>
            <w:r w:rsidRPr="001B7F8D">
              <w:rPr>
                <w:rFonts w:ascii="Arial" w:eastAsia="Batang" w:hAnsi="Arial" w:cs="Arial"/>
                <w:b/>
              </w:rPr>
              <w:t xml:space="preserve"> </w:t>
            </w:r>
            <w:r w:rsidRPr="001B7F8D">
              <w:rPr>
                <w:rFonts w:ascii="Arial" w:eastAsia="Batang" w:hAnsi="Arial" w:cs="Arial"/>
                <w:b/>
              </w:rPr>
              <w:t>키</w:t>
            </w:r>
            <w:r w:rsidRPr="001B7F8D">
              <w:rPr>
                <w:rFonts w:ascii="Arial" w:eastAsia="Batang" w:hAnsi="Arial" w:cs="Arial"/>
                <w:b/>
              </w:rPr>
              <w:t xml:space="preserve"> (PK)</w:t>
            </w:r>
          </w:p>
        </w:tc>
      </w:tr>
      <w:tr w:rsidR="000B6596" w:rsidRPr="001B7F8D"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role_name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text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예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없음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  <w:lang w:eastAsia="ko-KR"/>
              </w:rPr>
            </w:pPr>
            <w:r w:rsidRPr="001B7F8D">
              <w:rPr>
                <w:rFonts w:ascii="Arial" w:eastAsia="Batang" w:hAnsi="Arial" w:cs="Arial"/>
                <w:b/>
                <w:lang w:eastAsia="ko-KR"/>
              </w:rPr>
              <w:t>역할</w:t>
            </w:r>
            <w:r w:rsidRPr="001B7F8D">
              <w:rPr>
                <w:rFonts w:ascii="Arial" w:eastAsia="Batang" w:hAnsi="Arial" w:cs="Arial"/>
                <w:b/>
                <w:lang w:eastAsia="ko-KR"/>
              </w:rPr>
              <w:t xml:space="preserve"> </w:t>
            </w:r>
            <w:r w:rsidRPr="001B7F8D">
              <w:rPr>
                <w:rFonts w:ascii="Arial" w:eastAsia="Batang" w:hAnsi="Arial" w:cs="Arial"/>
                <w:b/>
                <w:lang w:eastAsia="ko-KR"/>
              </w:rPr>
              <w:t>이름</w:t>
            </w:r>
            <w:r w:rsidRPr="001B7F8D">
              <w:rPr>
                <w:rFonts w:ascii="Arial" w:eastAsia="Batang" w:hAnsi="Arial" w:cs="Arial"/>
                <w:b/>
                <w:lang w:eastAsia="ko-KR"/>
              </w:rPr>
              <w:t xml:space="preserve"> (</w:t>
            </w:r>
            <w:r w:rsidRPr="001B7F8D">
              <w:rPr>
                <w:rFonts w:ascii="Arial" w:eastAsia="Batang" w:hAnsi="Arial" w:cs="Arial"/>
                <w:b/>
                <w:lang w:eastAsia="ko-KR"/>
              </w:rPr>
              <w:t>예</w:t>
            </w:r>
            <w:r w:rsidRPr="001B7F8D">
              <w:rPr>
                <w:rFonts w:ascii="Arial" w:eastAsia="Batang" w:hAnsi="Arial" w:cs="Arial"/>
                <w:b/>
                <w:lang w:eastAsia="ko-KR"/>
              </w:rPr>
              <w:t>: Admin)</w:t>
            </w:r>
          </w:p>
        </w:tc>
      </w:tr>
      <w:tr w:rsidR="000B6596" w:rsidRPr="001B7F8D"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proofErr w:type="spellStart"/>
            <w:r w:rsidRPr="001B7F8D">
              <w:rPr>
                <w:rFonts w:ascii="Arial" w:eastAsia="Batang" w:hAnsi="Arial" w:cs="Arial"/>
                <w:b/>
              </w:rPr>
              <w:t>created_at</w:t>
            </w:r>
            <w:proofErr w:type="spellEnd"/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timestamp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예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now()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생성일</w:t>
            </w:r>
          </w:p>
        </w:tc>
      </w:tr>
    </w:tbl>
    <w:p w:rsidR="000B6596" w:rsidRPr="001B7F8D" w:rsidRDefault="000B6596">
      <w:pPr>
        <w:rPr>
          <w:rFonts w:ascii="Arial" w:eastAsia="Batang" w:hAnsi="Arial" w:cs="Arial"/>
          <w:b/>
        </w:rPr>
      </w:pPr>
    </w:p>
    <w:p w:rsidR="000B6596" w:rsidRPr="001B7F8D" w:rsidRDefault="00E36DA0">
      <w:pPr>
        <w:pStyle w:val="Heading2"/>
        <w:rPr>
          <w:rFonts w:ascii="Arial" w:eastAsia="Batang" w:hAnsi="Arial" w:cs="Arial"/>
        </w:rPr>
      </w:pPr>
      <w:r w:rsidRPr="001B7F8D">
        <w:rPr>
          <w:rFonts w:ascii="Arial" w:eastAsia="Batang" w:hAnsi="Arial" w:cs="Arial"/>
          <w:sz w:val="28"/>
        </w:rPr>
        <w:t>CREATE TABLE SQL</w:t>
      </w:r>
    </w:p>
    <w:p w:rsidR="000B6596" w:rsidRPr="001B7F8D" w:rsidRDefault="00E36DA0">
      <w:pPr>
        <w:rPr>
          <w:rFonts w:ascii="Arial" w:eastAsia="Batang" w:hAnsi="Arial" w:cs="Arial"/>
          <w:b/>
        </w:rPr>
      </w:pPr>
      <w:proofErr w:type="gramStart"/>
      <w:r w:rsidRPr="001B7F8D">
        <w:rPr>
          <w:rFonts w:ascii="Arial" w:eastAsia="Batang" w:hAnsi="Arial" w:cs="Arial"/>
          <w:b/>
          <w:sz w:val="20"/>
        </w:rPr>
        <w:t>create</w:t>
      </w:r>
      <w:proofErr w:type="gramEnd"/>
      <w:r w:rsidRPr="001B7F8D">
        <w:rPr>
          <w:rFonts w:ascii="Arial" w:eastAsia="Batang" w:hAnsi="Arial" w:cs="Arial"/>
          <w:b/>
          <w:sz w:val="20"/>
        </w:rPr>
        <w:t xml:space="preserve"> table public.userroles (</w:t>
      </w:r>
      <w:r w:rsidRPr="001B7F8D">
        <w:rPr>
          <w:rFonts w:ascii="Arial" w:eastAsia="Batang" w:hAnsi="Arial" w:cs="Arial"/>
          <w:b/>
          <w:sz w:val="20"/>
        </w:rPr>
        <w:br/>
        <w:t xml:space="preserve">  id uuid primary key default gen_random_uuid(),</w:t>
      </w:r>
      <w:r w:rsidRPr="001B7F8D">
        <w:rPr>
          <w:rFonts w:ascii="Arial" w:eastAsia="Batang" w:hAnsi="Arial" w:cs="Arial"/>
          <w:b/>
          <w:sz w:val="20"/>
        </w:rPr>
        <w:br/>
      </w:r>
      <w:r w:rsidRPr="001B7F8D">
        <w:rPr>
          <w:rFonts w:ascii="Arial" w:eastAsia="Batang" w:hAnsi="Arial" w:cs="Arial"/>
          <w:b/>
          <w:sz w:val="20"/>
        </w:rPr>
        <w:t xml:space="preserve">  role_name text not null unique,</w:t>
      </w:r>
      <w:r w:rsidRPr="001B7F8D">
        <w:rPr>
          <w:rFonts w:ascii="Arial" w:eastAsia="Batang" w:hAnsi="Arial" w:cs="Arial"/>
          <w:b/>
          <w:sz w:val="20"/>
        </w:rPr>
        <w:br/>
        <w:t xml:space="preserve">  created_at timestamp with time zone not null default now()</w:t>
      </w:r>
      <w:r w:rsidRPr="001B7F8D">
        <w:rPr>
          <w:rFonts w:ascii="Arial" w:eastAsia="Batang" w:hAnsi="Arial" w:cs="Arial"/>
          <w:b/>
          <w:sz w:val="20"/>
        </w:rPr>
        <w:br/>
        <w:t>);</w:t>
      </w:r>
      <w:r w:rsidRPr="001B7F8D">
        <w:rPr>
          <w:rFonts w:ascii="Arial" w:eastAsia="Batang" w:hAnsi="Arial" w:cs="Arial"/>
          <w:b/>
          <w:sz w:val="20"/>
        </w:rPr>
        <w:br/>
      </w:r>
    </w:p>
    <w:p w:rsidR="000B6596" w:rsidRPr="001B7F8D" w:rsidRDefault="00E36DA0">
      <w:pPr>
        <w:pStyle w:val="Heading2"/>
        <w:rPr>
          <w:rFonts w:ascii="Arial" w:eastAsia="Batang" w:hAnsi="Arial" w:cs="Arial"/>
        </w:rPr>
      </w:pPr>
      <w:r w:rsidRPr="001B7F8D">
        <w:rPr>
          <w:rFonts w:ascii="Arial" w:eastAsia="Batang" w:hAnsi="Arial" w:cs="Arial"/>
          <w:sz w:val="28"/>
        </w:rPr>
        <w:t>SAMPLE DATA INSERT</w:t>
      </w:r>
    </w:p>
    <w:p w:rsidR="000B6596" w:rsidRPr="001B7F8D" w:rsidRDefault="00E36DA0">
      <w:pPr>
        <w:rPr>
          <w:rFonts w:ascii="Arial" w:eastAsia="Batang" w:hAnsi="Arial" w:cs="Arial"/>
          <w:b/>
        </w:rPr>
      </w:pPr>
      <w:proofErr w:type="gramStart"/>
      <w:r w:rsidRPr="001B7F8D">
        <w:rPr>
          <w:rFonts w:ascii="Arial" w:eastAsia="Batang" w:hAnsi="Arial" w:cs="Arial"/>
          <w:b/>
          <w:sz w:val="20"/>
        </w:rPr>
        <w:t>insert</w:t>
      </w:r>
      <w:proofErr w:type="gramEnd"/>
      <w:r w:rsidRPr="001B7F8D">
        <w:rPr>
          <w:rFonts w:ascii="Arial" w:eastAsia="Batang" w:hAnsi="Arial" w:cs="Arial"/>
          <w:b/>
          <w:sz w:val="20"/>
        </w:rPr>
        <w:t xml:space="preserve"> into public.userroles (role_name) values</w:t>
      </w:r>
      <w:r w:rsidRPr="001B7F8D">
        <w:rPr>
          <w:rFonts w:ascii="Arial" w:eastAsia="Batang" w:hAnsi="Arial" w:cs="Arial"/>
          <w:b/>
          <w:sz w:val="20"/>
        </w:rPr>
        <w:br/>
        <w:t>('Admin'),</w:t>
      </w:r>
      <w:r w:rsidRPr="001B7F8D">
        <w:rPr>
          <w:rFonts w:ascii="Arial" w:eastAsia="Batang" w:hAnsi="Arial" w:cs="Arial"/>
          <w:b/>
          <w:sz w:val="20"/>
        </w:rPr>
        <w:br/>
        <w:t>('User'),</w:t>
      </w:r>
      <w:r w:rsidRPr="001B7F8D">
        <w:rPr>
          <w:rFonts w:ascii="Arial" w:eastAsia="Batang" w:hAnsi="Arial" w:cs="Arial"/>
          <w:b/>
          <w:sz w:val="20"/>
        </w:rPr>
        <w:br/>
        <w:t>('Guest');</w:t>
      </w:r>
      <w:r w:rsidRPr="001B7F8D">
        <w:rPr>
          <w:rFonts w:ascii="Arial" w:eastAsia="Batang" w:hAnsi="Arial" w:cs="Arial"/>
          <w:b/>
          <w:sz w:val="20"/>
        </w:rPr>
        <w:br/>
      </w:r>
    </w:p>
    <w:p w:rsidR="000B6596" w:rsidRPr="001B7F8D" w:rsidRDefault="00E36DA0">
      <w:pPr>
        <w:pStyle w:val="Heading1"/>
        <w:rPr>
          <w:rFonts w:ascii="Arial" w:eastAsia="Batang" w:hAnsi="Arial" w:cs="Arial"/>
        </w:rPr>
      </w:pPr>
      <w:r w:rsidRPr="001B7F8D">
        <w:rPr>
          <w:rFonts w:ascii="Arial" w:eastAsia="Batang" w:hAnsi="Arial" w:cs="Arial"/>
          <w:sz w:val="32"/>
        </w:rPr>
        <w:t xml:space="preserve">2. </w:t>
      </w:r>
      <w:proofErr w:type="gramStart"/>
      <w:r w:rsidRPr="001B7F8D">
        <w:rPr>
          <w:rFonts w:ascii="Arial" w:eastAsia="Batang" w:hAnsi="Arial" w:cs="Arial"/>
          <w:sz w:val="32"/>
        </w:rPr>
        <w:t>users</w:t>
      </w:r>
      <w:proofErr w:type="gramEnd"/>
      <w:r w:rsidRPr="001B7F8D">
        <w:rPr>
          <w:rFonts w:ascii="Arial" w:eastAsia="Batang" w:hAnsi="Arial" w:cs="Arial"/>
          <w:sz w:val="32"/>
        </w:rPr>
        <w:t xml:space="preserve"> </w:t>
      </w:r>
      <w:r w:rsidRPr="001B7F8D">
        <w:rPr>
          <w:rFonts w:ascii="Arial" w:eastAsia="Batang" w:hAnsi="Arial" w:cs="Arial"/>
          <w:sz w:val="32"/>
        </w:rPr>
        <w:t>테이블</w:t>
      </w:r>
      <w:r w:rsidRPr="001B7F8D">
        <w:rPr>
          <w:rFonts w:ascii="Arial" w:eastAsia="Batang" w:hAnsi="Arial" w:cs="Arial"/>
          <w:sz w:val="32"/>
        </w:rPr>
        <w:t xml:space="preserve"> </w:t>
      </w:r>
      <w:r w:rsidRPr="001B7F8D">
        <w:rPr>
          <w:rFonts w:ascii="Arial" w:eastAsia="Batang" w:hAnsi="Arial" w:cs="Arial"/>
          <w:sz w:val="32"/>
        </w:rPr>
        <w:t>설계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2"/>
        <w:gridCol w:w="1669"/>
        <w:gridCol w:w="1572"/>
        <w:gridCol w:w="2270"/>
        <w:gridCol w:w="1663"/>
      </w:tblGrid>
      <w:tr w:rsidR="000B6596" w:rsidRPr="001B7F8D" w:rsidTr="001B7F8D">
        <w:tc>
          <w:tcPr>
            <w:tcW w:w="1728" w:type="dxa"/>
            <w:shd w:val="clear" w:color="auto" w:fill="EAF1DD" w:themeFill="accent3" w:themeFillTint="33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컬럼명</w:t>
            </w:r>
          </w:p>
        </w:tc>
        <w:tc>
          <w:tcPr>
            <w:tcW w:w="1728" w:type="dxa"/>
            <w:shd w:val="clear" w:color="auto" w:fill="EAF1DD" w:themeFill="accent3" w:themeFillTint="33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타입</w:t>
            </w:r>
          </w:p>
        </w:tc>
        <w:tc>
          <w:tcPr>
            <w:tcW w:w="1728" w:type="dxa"/>
            <w:shd w:val="clear" w:color="auto" w:fill="EAF1DD" w:themeFill="accent3" w:themeFillTint="33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필수</w:t>
            </w:r>
            <w:r w:rsidRPr="001B7F8D">
              <w:rPr>
                <w:rFonts w:ascii="Arial" w:eastAsia="Batang" w:hAnsi="Arial" w:cs="Arial"/>
                <w:b/>
              </w:rPr>
              <w:t xml:space="preserve"> </w:t>
            </w:r>
            <w:r w:rsidRPr="001B7F8D">
              <w:rPr>
                <w:rFonts w:ascii="Arial" w:eastAsia="Batang" w:hAnsi="Arial" w:cs="Arial"/>
                <w:b/>
              </w:rPr>
              <w:t>여부</w:t>
            </w:r>
          </w:p>
        </w:tc>
        <w:tc>
          <w:tcPr>
            <w:tcW w:w="1728" w:type="dxa"/>
            <w:shd w:val="clear" w:color="auto" w:fill="EAF1DD" w:themeFill="accent3" w:themeFillTint="33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기본값</w:t>
            </w:r>
          </w:p>
        </w:tc>
        <w:tc>
          <w:tcPr>
            <w:tcW w:w="1728" w:type="dxa"/>
            <w:shd w:val="clear" w:color="auto" w:fill="EAF1DD" w:themeFill="accent3" w:themeFillTint="33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설명</w:t>
            </w:r>
          </w:p>
        </w:tc>
      </w:tr>
      <w:tr w:rsidR="000B6596" w:rsidRPr="001B7F8D"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id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uuid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예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gen_random</w:t>
            </w:r>
            <w:r w:rsidRPr="001B7F8D">
              <w:rPr>
                <w:rFonts w:ascii="Arial" w:eastAsia="Batang" w:hAnsi="Arial" w:cs="Arial"/>
                <w:b/>
              </w:rPr>
              <w:t>_uuid()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기본</w:t>
            </w:r>
            <w:r w:rsidRPr="001B7F8D">
              <w:rPr>
                <w:rFonts w:ascii="Arial" w:eastAsia="Batang" w:hAnsi="Arial" w:cs="Arial"/>
                <w:b/>
              </w:rPr>
              <w:t xml:space="preserve"> </w:t>
            </w:r>
            <w:r w:rsidRPr="001B7F8D">
              <w:rPr>
                <w:rFonts w:ascii="Arial" w:eastAsia="Batang" w:hAnsi="Arial" w:cs="Arial"/>
                <w:b/>
              </w:rPr>
              <w:t>키</w:t>
            </w:r>
            <w:r w:rsidRPr="001B7F8D">
              <w:rPr>
                <w:rFonts w:ascii="Arial" w:eastAsia="Batang" w:hAnsi="Arial" w:cs="Arial"/>
                <w:b/>
              </w:rPr>
              <w:t xml:space="preserve"> (PK)</w:t>
            </w:r>
          </w:p>
        </w:tc>
      </w:tr>
      <w:tr w:rsidR="000B6596" w:rsidRPr="001B7F8D"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email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text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예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없음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사용자</w:t>
            </w:r>
            <w:r w:rsidRPr="001B7F8D">
              <w:rPr>
                <w:rFonts w:ascii="Arial" w:eastAsia="Batang" w:hAnsi="Arial" w:cs="Arial"/>
                <w:b/>
              </w:rPr>
              <w:t xml:space="preserve"> </w:t>
            </w:r>
            <w:r w:rsidRPr="001B7F8D">
              <w:rPr>
                <w:rFonts w:ascii="Arial" w:eastAsia="Batang" w:hAnsi="Arial" w:cs="Arial"/>
                <w:b/>
              </w:rPr>
              <w:t>이메일</w:t>
            </w:r>
            <w:r w:rsidRPr="001B7F8D">
              <w:rPr>
                <w:rFonts w:ascii="Arial" w:eastAsia="Batang" w:hAnsi="Arial" w:cs="Arial"/>
                <w:b/>
              </w:rPr>
              <w:t xml:space="preserve"> (</w:t>
            </w:r>
            <w:r w:rsidRPr="001B7F8D">
              <w:rPr>
                <w:rFonts w:ascii="Arial" w:eastAsia="Batang" w:hAnsi="Arial" w:cs="Arial"/>
                <w:b/>
              </w:rPr>
              <w:t>유니크</w:t>
            </w:r>
            <w:r w:rsidRPr="001B7F8D">
              <w:rPr>
                <w:rFonts w:ascii="Arial" w:eastAsia="Batang" w:hAnsi="Arial" w:cs="Arial"/>
                <w:b/>
              </w:rPr>
              <w:t>)</w:t>
            </w:r>
          </w:p>
        </w:tc>
      </w:tr>
      <w:tr w:rsidR="000B6596" w:rsidRPr="001B7F8D"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password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text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예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없음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  <w:lang w:eastAsia="ko-KR"/>
              </w:rPr>
            </w:pPr>
            <w:r w:rsidRPr="001B7F8D">
              <w:rPr>
                <w:rFonts w:ascii="Arial" w:eastAsia="Batang" w:hAnsi="Arial" w:cs="Arial"/>
                <w:b/>
                <w:lang w:eastAsia="ko-KR"/>
              </w:rPr>
              <w:t>비밀번호</w:t>
            </w:r>
            <w:r w:rsidRPr="001B7F8D">
              <w:rPr>
                <w:rFonts w:ascii="Arial" w:eastAsia="Batang" w:hAnsi="Arial" w:cs="Arial"/>
                <w:b/>
                <w:lang w:eastAsia="ko-KR"/>
              </w:rPr>
              <w:t xml:space="preserve"> (</w:t>
            </w:r>
            <w:r w:rsidRPr="001B7F8D">
              <w:rPr>
                <w:rFonts w:ascii="Arial" w:eastAsia="Batang" w:hAnsi="Arial" w:cs="Arial"/>
                <w:b/>
                <w:lang w:eastAsia="ko-KR"/>
              </w:rPr>
              <w:t>해시</w:t>
            </w:r>
            <w:r w:rsidRPr="001B7F8D">
              <w:rPr>
                <w:rFonts w:ascii="Arial" w:eastAsia="Batang" w:hAnsi="Arial" w:cs="Arial"/>
                <w:b/>
                <w:lang w:eastAsia="ko-KR"/>
              </w:rPr>
              <w:t xml:space="preserve"> </w:t>
            </w:r>
            <w:r w:rsidRPr="001B7F8D">
              <w:rPr>
                <w:rFonts w:ascii="Arial" w:eastAsia="Batang" w:hAnsi="Arial" w:cs="Arial"/>
                <w:b/>
                <w:lang w:eastAsia="ko-KR"/>
              </w:rPr>
              <w:t>형태</w:t>
            </w:r>
            <w:r w:rsidRPr="001B7F8D">
              <w:rPr>
                <w:rFonts w:ascii="Arial" w:eastAsia="Batang" w:hAnsi="Arial" w:cs="Arial"/>
                <w:b/>
                <w:lang w:eastAsia="ko-KR"/>
              </w:rPr>
              <w:t xml:space="preserve"> </w:t>
            </w:r>
            <w:r w:rsidRPr="001B7F8D">
              <w:rPr>
                <w:rFonts w:ascii="Arial" w:eastAsia="Batang" w:hAnsi="Arial" w:cs="Arial"/>
                <w:b/>
                <w:lang w:eastAsia="ko-KR"/>
              </w:rPr>
              <w:t>저장</w:t>
            </w:r>
            <w:r w:rsidRPr="001B7F8D">
              <w:rPr>
                <w:rFonts w:ascii="Arial" w:eastAsia="Batang" w:hAnsi="Arial" w:cs="Arial"/>
                <w:b/>
                <w:lang w:eastAsia="ko-KR"/>
              </w:rPr>
              <w:t xml:space="preserve"> </w:t>
            </w:r>
            <w:r w:rsidRPr="001B7F8D">
              <w:rPr>
                <w:rFonts w:ascii="Arial" w:eastAsia="Batang" w:hAnsi="Arial" w:cs="Arial"/>
                <w:b/>
                <w:lang w:eastAsia="ko-KR"/>
              </w:rPr>
              <w:t>권장</w:t>
            </w:r>
            <w:r w:rsidRPr="001B7F8D">
              <w:rPr>
                <w:rFonts w:ascii="Arial" w:eastAsia="Batang" w:hAnsi="Arial" w:cs="Arial"/>
                <w:b/>
                <w:lang w:eastAsia="ko-KR"/>
              </w:rPr>
              <w:t>)</w:t>
            </w:r>
          </w:p>
        </w:tc>
      </w:tr>
      <w:tr w:rsidR="000B6596" w:rsidRPr="001B7F8D"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proofErr w:type="spellStart"/>
            <w:r w:rsidRPr="001B7F8D">
              <w:rPr>
                <w:rFonts w:ascii="Arial" w:eastAsia="Batang" w:hAnsi="Arial" w:cs="Arial"/>
                <w:b/>
              </w:rPr>
              <w:t>userrole_id</w:t>
            </w:r>
            <w:proofErr w:type="spellEnd"/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uuid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예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없음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  <w:lang w:eastAsia="ko-KR"/>
              </w:rPr>
            </w:pPr>
            <w:r w:rsidRPr="001B7F8D">
              <w:rPr>
                <w:rFonts w:ascii="Arial" w:eastAsia="Batang" w:hAnsi="Arial" w:cs="Arial"/>
                <w:b/>
                <w:lang w:eastAsia="ko-KR"/>
              </w:rPr>
              <w:t>사용자</w:t>
            </w:r>
            <w:r w:rsidRPr="001B7F8D">
              <w:rPr>
                <w:rFonts w:ascii="Arial" w:eastAsia="Batang" w:hAnsi="Arial" w:cs="Arial"/>
                <w:b/>
                <w:lang w:eastAsia="ko-KR"/>
              </w:rPr>
              <w:t xml:space="preserve"> </w:t>
            </w:r>
            <w:r w:rsidRPr="001B7F8D">
              <w:rPr>
                <w:rFonts w:ascii="Arial" w:eastAsia="Batang" w:hAnsi="Arial" w:cs="Arial"/>
                <w:b/>
                <w:lang w:eastAsia="ko-KR"/>
              </w:rPr>
              <w:t>역할</w:t>
            </w:r>
            <w:r w:rsidRPr="001B7F8D">
              <w:rPr>
                <w:rFonts w:ascii="Arial" w:eastAsia="Batang" w:hAnsi="Arial" w:cs="Arial"/>
                <w:b/>
                <w:lang w:eastAsia="ko-KR"/>
              </w:rPr>
              <w:t xml:space="preserve"> ID (</w:t>
            </w:r>
            <w:r w:rsidRPr="001B7F8D">
              <w:rPr>
                <w:rFonts w:ascii="Arial" w:eastAsia="Batang" w:hAnsi="Arial" w:cs="Arial"/>
                <w:b/>
                <w:lang w:eastAsia="ko-KR"/>
              </w:rPr>
              <w:t>외래키</w:t>
            </w:r>
            <w:r w:rsidRPr="001B7F8D">
              <w:rPr>
                <w:rFonts w:ascii="Arial" w:eastAsia="Batang" w:hAnsi="Arial" w:cs="Arial"/>
                <w:b/>
                <w:lang w:eastAsia="ko-KR"/>
              </w:rPr>
              <w:t xml:space="preserve"> </w:t>
            </w:r>
            <w:proofErr w:type="spellStart"/>
            <w:r w:rsidRPr="001B7F8D">
              <w:rPr>
                <w:rFonts w:ascii="Arial" w:eastAsia="Batang" w:hAnsi="Arial" w:cs="Arial"/>
                <w:b/>
                <w:lang w:eastAsia="ko-KR"/>
              </w:rPr>
              <w:t>userroles</w:t>
            </w:r>
            <w:proofErr w:type="spellEnd"/>
            <w:r w:rsidRPr="001B7F8D">
              <w:rPr>
                <w:rFonts w:ascii="Arial" w:eastAsia="Batang" w:hAnsi="Arial" w:cs="Arial"/>
                <w:b/>
                <w:lang w:eastAsia="ko-KR"/>
              </w:rPr>
              <w:t>)</w:t>
            </w:r>
          </w:p>
        </w:tc>
      </w:tr>
      <w:tr w:rsidR="000B6596" w:rsidRPr="001B7F8D"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proofErr w:type="spellStart"/>
            <w:r w:rsidRPr="001B7F8D">
              <w:rPr>
                <w:rFonts w:ascii="Arial" w:eastAsia="Batang" w:hAnsi="Arial" w:cs="Arial"/>
                <w:b/>
              </w:rPr>
              <w:t>created_at</w:t>
            </w:r>
            <w:proofErr w:type="spellEnd"/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timestamp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예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now()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생성일</w:t>
            </w:r>
          </w:p>
        </w:tc>
      </w:tr>
    </w:tbl>
    <w:p w:rsidR="000B6596" w:rsidRPr="001B7F8D" w:rsidRDefault="000B6596">
      <w:pPr>
        <w:rPr>
          <w:rFonts w:ascii="Arial" w:eastAsia="Batang" w:hAnsi="Arial" w:cs="Arial"/>
          <w:b/>
        </w:rPr>
      </w:pPr>
    </w:p>
    <w:p w:rsidR="000B6596" w:rsidRPr="001B7F8D" w:rsidRDefault="00E36DA0">
      <w:pPr>
        <w:pStyle w:val="Heading2"/>
        <w:rPr>
          <w:rFonts w:ascii="Arial" w:eastAsia="Batang" w:hAnsi="Arial" w:cs="Arial"/>
        </w:rPr>
      </w:pPr>
      <w:r w:rsidRPr="001B7F8D">
        <w:rPr>
          <w:rFonts w:ascii="Arial" w:eastAsia="Batang" w:hAnsi="Arial" w:cs="Arial"/>
          <w:sz w:val="28"/>
        </w:rPr>
        <w:t>CREATE TABLE SQL</w:t>
      </w:r>
    </w:p>
    <w:p w:rsidR="000B6596" w:rsidRPr="001B7F8D" w:rsidRDefault="00E36DA0">
      <w:pPr>
        <w:rPr>
          <w:rFonts w:ascii="Arial" w:eastAsia="Batang" w:hAnsi="Arial" w:cs="Arial"/>
          <w:b/>
        </w:rPr>
      </w:pPr>
      <w:r w:rsidRPr="001B7F8D">
        <w:rPr>
          <w:rFonts w:ascii="Arial" w:eastAsia="Batang" w:hAnsi="Arial" w:cs="Arial"/>
          <w:b/>
          <w:sz w:val="20"/>
        </w:rPr>
        <w:t>create table public.users (</w:t>
      </w:r>
      <w:r w:rsidRPr="001B7F8D">
        <w:rPr>
          <w:rFonts w:ascii="Arial" w:eastAsia="Batang" w:hAnsi="Arial" w:cs="Arial"/>
          <w:b/>
          <w:sz w:val="20"/>
        </w:rPr>
        <w:br/>
      </w:r>
      <w:r w:rsidRPr="001B7F8D">
        <w:rPr>
          <w:rFonts w:ascii="Arial" w:eastAsia="Batang" w:hAnsi="Arial" w:cs="Arial"/>
          <w:b/>
          <w:sz w:val="20"/>
        </w:rPr>
        <w:t xml:space="preserve">  id uuid primary key default gen_random_uuid(),</w:t>
      </w:r>
      <w:r w:rsidRPr="001B7F8D">
        <w:rPr>
          <w:rFonts w:ascii="Arial" w:eastAsia="Batang" w:hAnsi="Arial" w:cs="Arial"/>
          <w:b/>
          <w:sz w:val="20"/>
        </w:rPr>
        <w:br/>
        <w:t xml:space="preserve">  email text not null unique,</w:t>
      </w:r>
      <w:r w:rsidRPr="001B7F8D">
        <w:rPr>
          <w:rFonts w:ascii="Arial" w:eastAsia="Batang" w:hAnsi="Arial" w:cs="Arial"/>
          <w:b/>
          <w:sz w:val="20"/>
        </w:rPr>
        <w:br/>
        <w:t xml:space="preserve">  password text not null,</w:t>
      </w:r>
      <w:r w:rsidRPr="001B7F8D">
        <w:rPr>
          <w:rFonts w:ascii="Arial" w:eastAsia="Batang" w:hAnsi="Arial" w:cs="Arial"/>
          <w:b/>
          <w:sz w:val="20"/>
        </w:rPr>
        <w:br/>
      </w:r>
      <w:r w:rsidRPr="001B7F8D">
        <w:rPr>
          <w:rFonts w:ascii="Arial" w:eastAsia="Batang" w:hAnsi="Arial" w:cs="Arial"/>
          <w:b/>
          <w:sz w:val="20"/>
        </w:rPr>
        <w:lastRenderedPageBreak/>
        <w:t xml:space="preserve">  userrole_id uuid not null references public.userroles(id),</w:t>
      </w:r>
      <w:r w:rsidRPr="001B7F8D">
        <w:rPr>
          <w:rFonts w:ascii="Arial" w:eastAsia="Batang" w:hAnsi="Arial" w:cs="Arial"/>
          <w:b/>
          <w:sz w:val="20"/>
        </w:rPr>
        <w:br/>
        <w:t xml:space="preserve">  created_at timestamp with time zone not null default now()</w:t>
      </w:r>
      <w:r w:rsidRPr="001B7F8D">
        <w:rPr>
          <w:rFonts w:ascii="Arial" w:eastAsia="Batang" w:hAnsi="Arial" w:cs="Arial"/>
          <w:b/>
          <w:sz w:val="20"/>
        </w:rPr>
        <w:br/>
        <w:t>);</w:t>
      </w:r>
      <w:r w:rsidRPr="001B7F8D">
        <w:rPr>
          <w:rFonts w:ascii="Arial" w:eastAsia="Batang" w:hAnsi="Arial" w:cs="Arial"/>
          <w:b/>
          <w:sz w:val="20"/>
        </w:rPr>
        <w:br/>
      </w:r>
    </w:p>
    <w:p w:rsidR="000B6596" w:rsidRPr="001B7F8D" w:rsidRDefault="00E36DA0">
      <w:pPr>
        <w:pStyle w:val="Heading2"/>
        <w:rPr>
          <w:rFonts w:ascii="Arial" w:eastAsia="Batang" w:hAnsi="Arial" w:cs="Arial"/>
        </w:rPr>
      </w:pPr>
      <w:r w:rsidRPr="001B7F8D">
        <w:rPr>
          <w:rFonts w:ascii="Arial" w:eastAsia="Batang" w:hAnsi="Arial" w:cs="Arial"/>
          <w:sz w:val="28"/>
        </w:rPr>
        <w:t>SAMPLE DATA INSERT</w:t>
      </w:r>
    </w:p>
    <w:p w:rsidR="000B6596" w:rsidRPr="001B7F8D" w:rsidRDefault="00E36DA0">
      <w:pPr>
        <w:rPr>
          <w:rFonts w:ascii="Arial" w:eastAsia="Batang" w:hAnsi="Arial" w:cs="Arial"/>
          <w:b/>
        </w:rPr>
      </w:pPr>
      <w:proofErr w:type="gramStart"/>
      <w:r w:rsidRPr="001B7F8D">
        <w:rPr>
          <w:rFonts w:ascii="Arial" w:eastAsia="Batang" w:hAnsi="Arial" w:cs="Arial"/>
          <w:b/>
          <w:sz w:val="20"/>
        </w:rPr>
        <w:t>insert</w:t>
      </w:r>
      <w:proofErr w:type="gramEnd"/>
      <w:r w:rsidRPr="001B7F8D">
        <w:rPr>
          <w:rFonts w:ascii="Arial" w:eastAsia="Batang" w:hAnsi="Arial" w:cs="Arial"/>
          <w:b/>
          <w:sz w:val="20"/>
        </w:rPr>
        <w:t xml:space="preserve"> into public.users (email, password, userrole_id) values</w:t>
      </w:r>
      <w:r w:rsidRPr="001B7F8D">
        <w:rPr>
          <w:rFonts w:ascii="Arial" w:eastAsia="Batang" w:hAnsi="Arial" w:cs="Arial"/>
          <w:b/>
          <w:sz w:val="20"/>
        </w:rPr>
        <w:br/>
        <w:t>('test@example.com', 'hashed_password_here', (select id from public.userroles where role_name = 'User'));</w:t>
      </w:r>
      <w:r w:rsidRPr="001B7F8D">
        <w:rPr>
          <w:rFonts w:ascii="Arial" w:eastAsia="Batang" w:hAnsi="Arial" w:cs="Arial"/>
          <w:b/>
          <w:sz w:val="20"/>
        </w:rPr>
        <w:br/>
      </w:r>
    </w:p>
    <w:p w:rsidR="000B6596" w:rsidRPr="001B7F8D" w:rsidRDefault="00E36DA0">
      <w:pPr>
        <w:pStyle w:val="Heading1"/>
        <w:rPr>
          <w:rFonts w:ascii="Arial" w:eastAsia="Batang" w:hAnsi="Arial" w:cs="Arial"/>
        </w:rPr>
      </w:pPr>
      <w:r w:rsidRPr="001B7F8D">
        <w:rPr>
          <w:rFonts w:ascii="Arial" w:eastAsia="Batang" w:hAnsi="Arial" w:cs="Arial"/>
          <w:sz w:val="32"/>
        </w:rPr>
        <w:t xml:space="preserve">3. </w:t>
      </w:r>
      <w:proofErr w:type="gramStart"/>
      <w:r w:rsidRPr="001B7F8D">
        <w:rPr>
          <w:rFonts w:ascii="Arial" w:eastAsia="Batang" w:hAnsi="Arial" w:cs="Arial"/>
          <w:sz w:val="32"/>
        </w:rPr>
        <w:t>menu_categories</w:t>
      </w:r>
      <w:proofErr w:type="gramEnd"/>
      <w:r w:rsidRPr="001B7F8D">
        <w:rPr>
          <w:rFonts w:ascii="Arial" w:eastAsia="Batang" w:hAnsi="Arial" w:cs="Arial"/>
          <w:sz w:val="32"/>
        </w:rPr>
        <w:t xml:space="preserve"> </w:t>
      </w:r>
      <w:r w:rsidRPr="001B7F8D">
        <w:rPr>
          <w:rFonts w:ascii="Arial" w:eastAsia="Batang" w:hAnsi="Arial" w:cs="Arial"/>
          <w:sz w:val="32"/>
        </w:rPr>
        <w:t>테이블</w:t>
      </w:r>
      <w:r w:rsidRPr="001B7F8D">
        <w:rPr>
          <w:rFonts w:ascii="Arial" w:eastAsia="Batang" w:hAnsi="Arial" w:cs="Arial"/>
          <w:sz w:val="32"/>
        </w:rPr>
        <w:t xml:space="preserve"> </w:t>
      </w:r>
      <w:r w:rsidRPr="001B7F8D">
        <w:rPr>
          <w:rFonts w:ascii="Arial" w:eastAsia="Batang" w:hAnsi="Arial" w:cs="Arial"/>
          <w:sz w:val="32"/>
        </w:rPr>
        <w:t>설계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1636"/>
        <w:gridCol w:w="1487"/>
        <w:gridCol w:w="2270"/>
        <w:gridCol w:w="1632"/>
      </w:tblGrid>
      <w:tr w:rsidR="000B6596" w:rsidRPr="001B7F8D" w:rsidTr="001B7F8D">
        <w:tc>
          <w:tcPr>
            <w:tcW w:w="1728" w:type="dxa"/>
            <w:shd w:val="clear" w:color="auto" w:fill="EAF1DD" w:themeFill="accent3" w:themeFillTint="33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컬럼명</w:t>
            </w:r>
          </w:p>
        </w:tc>
        <w:tc>
          <w:tcPr>
            <w:tcW w:w="1728" w:type="dxa"/>
            <w:shd w:val="clear" w:color="auto" w:fill="EAF1DD" w:themeFill="accent3" w:themeFillTint="33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타입</w:t>
            </w:r>
          </w:p>
        </w:tc>
        <w:tc>
          <w:tcPr>
            <w:tcW w:w="1728" w:type="dxa"/>
            <w:shd w:val="clear" w:color="auto" w:fill="EAF1DD" w:themeFill="accent3" w:themeFillTint="33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필수</w:t>
            </w:r>
            <w:r w:rsidRPr="001B7F8D">
              <w:rPr>
                <w:rFonts w:ascii="Arial" w:eastAsia="Batang" w:hAnsi="Arial" w:cs="Arial"/>
                <w:b/>
              </w:rPr>
              <w:t xml:space="preserve"> </w:t>
            </w:r>
            <w:r w:rsidRPr="001B7F8D">
              <w:rPr>
                <w:rFonts w:ascii="Arial" w:eastAsia="Batang" w:hAnsi="Arial" w:cs="Arial"/>
                <w:b/>
              </w:rPr>
              <w:t>여부</w:t>
            </w:r>
          </w:p>
        </w:tc>
        <w:tc>
          <w:tcPr>
            <w:tcW w:w="1728" w:type="dxa"/>
            <w:shd w:val="clear" w:color="auto" w:fill="EAF1DD" w:themeFill="accent3" w:themeFillTint="33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기본값</w:t>
            </w:r>
          </w:p>
        </w:tc>
        <w:tc>
          <w:tcPr>
            <w:tcW w:w="1728" w:type="dxa"/>
            <w:shd w:val="clear" w:color="auto" w:fill="EAF1DD" w:themeFill="accent3" w:themeFillTint="33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설명</w:t>
            </w:r>
          </w:p>
        </w:tc>
      </w:tr>
      <w:tr w:rsidR="000B6596" w:rsidRPr="001B7F8D"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id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uuid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예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gen_random_uuid()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기본</w:t>
            </w:r>
            <w:r w:rsidRPr="001B7F8D">
              <w:rPr>
                <w:rFonts w:ascii="Arial" w:eastAsia="Batang" w:hAnsi="Arial" w:cs="Arial"/>
                <w:b/>
              </w:rPr>
              <w:t xml:space="preserve"> </w:t>
            </w:r>
            <w:r w:rsidRPr="001B7F8D">
              <w:rPr>
                <w:rFonts w:ascii="Arial" w:eastAsia="Batang" w:hAnsi="Arial" w:cs="Arial"/>
                <w:b/>
              </w:rPr>
              <w:t>키</w:t>
            </w:r>
            <w:r w:rsidRPr="001B7F8D">
              <w:rPr>
                <w:rFonts w:ascii="Arial" w:eastAsia="Batang" w:hAnsi="Arial" w:cs="Arial"/>
                <w:b/>
              </w:rPr>
              <w:t xml:space="preserve"> (PK)</w:t>
            </w:r>
          </w:p>
        </w:tc>
      </w:tr>
      <w:tr w:rsidR="000B6596" w:rsidRPr="001B7F8D"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category_name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text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예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없음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메뉴</w:t>
            </w:r>
            <w:r w:rsidRPr="001B7F8D">
              <w:rPr>
                <w:rFonts w:ascii="Arial" w:eastAsia="Batang" w:hAnsi="Arial" w:cs="Arial"/>
                <w:b/>
              </w:rPr>
              <w:t xml:space="preserve"> </w:t>
            </w:r>
            <w:r w:rsidRPr="001B7F8D">
              <w:rPr>
                <w:rFonts w:ascii="Arial" w:eastAsia="Batang" w:hAnsi="Arial" w:cs="Arial"/>
                <w:b/>
              </w:rPr>
              <w:t>카테고리명</w:t>
            </w:r>
          </w:p>
        </w:tc>
      </w:tr>
      <w:tr w:rsidR="000B6596" w:rsidRPr="001B7F8D"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created_at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timestamp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예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now()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생성일</w:t>
            </w:r>
          </w:p>
        </w:tc>
      </w:tr>
    </w:tbl>
    <w:p w:rsidR="000B6596" w:rsidRPr="001B7F8D" w:rsidRDefault="000B6596">
      <w:pPr>
        <w:rPr>
          <w:rFonts w:ascii="Arial" w:eastAsia="Batang" w:hAnsi="Arial" w:cs="Arial"/>
          <w:b/>
        </w:rPr>
      </w:pPr>
    </w:p>
    <w:p w:rsidR="000B6596" w:rsidRPr="001B7F8D" w:rsidRDefault="00E36DA0">
      <w:pPr>
        <w:pStyle w:val="Heading2"/>
        <w:rPr>
          <w:rFonts w:ascii="Arial" w:eastAsia="Batang" w:hAnsi="Arial" w:cs="Arial"/>
        </w:rPr>
      </w:pPr>
      <w:r w:rsidRPr="001B7F8D">
        <w:rPr>
          <w:rFonts w:ascii="Arial" w:eastAsia="Batang" w:hAnsi="Arial" w:cs="Arial"/>
          <w:sz w:val="28"/>
        </w:rPr>
        <w:t>CREATE TABLE SQL</w:t>
      </w:r>
    </w:p>
    <w:p w:rsidR="000B6596" w:rsidRPr="001B7F8D" w:rsidRDefault="00E36DA0">
      <w:pPr>
        <w:rPr>
          <w:rFonts w:ascii="Arial" w:eastAsia="Batang" w:hAnsi="Arial" w:cs="Arial"/>
          <w:b/>
        </w:rPr>
      </w:pPr>
      <w:proofErr w:type="gramStart"/>
      <w:r w:rsidRPr="001B7F8D">
        <w:rPr>
          <w:rFonts w:ascii="Arial" w:eastAsia="Batang" w:hAnsi="Arial" w:cs="Arial"/>
          <w:b/>
          <w:sz w:val="20"/>
        </w:rPr>
        <w:t>create</w:t>
      </w:r>
      <w:proofErr w:type="gramEnd"/>
      <w:r w:rsidRPr="001B7F8D">
        <w:rPr>
          <w:rFonts w:ascii="Arial" w:eastAsia="Batang" w:hAnsi="Arial" w:cs="Arial"/>
          <w:b/>
          <w:sz w:val="20"/>
        </w:rPr>
        <w:t xml:space="preserve"> table public.menu_categories (</w:t>
      </w:r>
      <w:r w:rsidRPr="001B7F8D">
        <w:rPr>
          <w:rFonts w:ascii="Arial" w:eastAsia="Batang" w:hAnsi="Arial" w:cs="Arial"/>
          <w:b/>
          <w:sz w:val="20"/>
        </w:rPr>
        <w:br/>
        <w:t xml:space="preserve">  id uuid primary key default gen_random_uuid(),</w:t>
      </w:r>
      <w:r w:rsidRPr="001B7F8D">
        <w:rPr>
          <w:rFonts w:ascii="Arial" w:eastAsia="Batang" w:hAnsi="Arial" w:cs="Arial"/>
          <w:b/>
          <w:sz w:val="20"/>
        </w:rPr>
        <w:br/>
        <w:t xml:space="preserve">  category_name text not null unique,</w:t>
      </w:r>
      <w:r w:rsidRPr="001B7F8D">
        <w:rPr>
          <w:rFonts w:ascii="Arial" w:eastAsia="Batang" w:hAnsi="Arial" w:cs="Arial"/>
          <w:b/>
          <w:sz w:val="20"/>
        </w:rPr>
        <w:br/>
      </w:r>
      <w:r w:rsidRPr="001B7F8D">
        <w:rPr>
          <w:rFonts w:ascii="Arial" w:eastAsia="Batang" w:hAnsi="Arial" w:cs="Arial"/>
          <w:b/>
          <w:sz w:val="20"/>
        </w:rPr>
        <w:t xml:space="preserve">  created_at timestamp with time zone not null default now()</w:t>
      </w:r>
      <w:r w:rsidRPr="001B7F8D">
        <w:rPr>
          <w:rFonts w:ascii="Arial" w:eastAsia="Batang" w:hAnsi="Arial" w:cs="Arial"/>
          <w:b/>
          <w:sz w:val="20"/>
        </w:rPr>
        <w:br/>
        <w:t>);</w:t>
      </w:r>
      <w:r w:rsidRPr="001B7F8D">
        <w:rPr>
          <w:rFonts w:ascii="Arial" w:eastAsia="Batang" w:hAnsi="Arial" w:cs="Arial"/>
          <w:b/>
          <w:sz w:val="20"/>
        </w:rPr>
        <w:br/>
      </w:r>
    </w:p>
    <w:p w:rsidR="000B6596" w:rsidRPr="001B7F8D" w:rsidRDefault="00E36DA0">
      <w:pPr>
        <w:pStyle w:val="Heading2"/>
        <w:rPr>
          <w:rFonts w:ascii="Arial" w:eastAsia="Batang" w:hAnsi="Arial" w:cs="Arial"/>
        </w:rPr>
      </w:pPr>
      <w:r w:rsidRPr="001B7F8D">
        <w:rPr>
          <w:rFonts w:ascii="Arial" w:eastAsia="Batang" w:hAnsi="Arial" w:cs="Arial"/>
          <w:sz w:val="28"/>
        </w:rPr>
        <w:t>SAMPLE DATA INSERT</w:t>
      </w:r>
    </w:p>
    <w:p w:rsidR="000B6596" w:rsidRPr="001B7F8D" w:rsidRDefault="00E36DA0">
      <w:pPr>
        <w:rPr>
          <w:rFonts w:ascii="Arial" w:eastAsia="Batang" w:hAnsi="Arial" w:cs="Arial"/>
          <w:b/>
        </w:rPr>
      </w:pPr>
      <w:proofErr w:type="gramStart"/>
      <w:r w:rsidRPr="001B7F8D">
        <w:rPr>
          <w:rFonts w:ascii="Arial" w:eastAsia="Batang" w:hAnsi="Arial" w:cs="Arial"/>
          <w:b/>
          <w:sz w:val="20"/>
        </w:rPr>
        <w:t>insert</w:t>
      </w:r>
      <w:proofErr w:type="gramEnd"/>
      <w:r w:rsidRPr="001B7F8D">
        <w:rPr>
          <w:rFonts w:ascii="Arial" w:eastAsia="Batang" w:hAnsi="Arial" w:cs="Arial"/>
          <w:b/>
          <w:sz w:val="20"/>
        </w:rPr>
        <w:t xml:space="preserve"> into public.menu_categories (category_name) values</w:t>
      </w:r>
      <w:r w:rsidRPr="001B7F8D">
        <w:rPr>
          <w:rFonts w:ascii="Arial" w:eastAsia="Batang" w:hAnsi="Arial" w:cs="Arial"/>
          <w:b/>
          <w:sz w:val="20"/>
        </w:rPr>
        <w:br/>
        <w:t>('</w:t>
      </w:r>
      <w:r w:rsidRPr="001B7F8D">
        <w:rPr>
          <w:rFonts w:ascii="Arial" w:eastAsia="Batang" w:hAnsi="Arial" w:cs="Arial"/>
          <w:b/>
          <w:sz w:val="20"/>
        </w:rPr>
        <w:t>한식</w:t>
      </w:r>
      <w:r w:rsidRPr="001B7F8D">
        <w:rPr>
          <w:rFonts w:ascii="Arial" w:eastAsia="Batang" w:hAnsi="Arial" w:cs="Arial"/>
          <w:b/>
          <w:sz w:val="20"/>
        </w:rPr>
        <w:t>'),</w:t>
      </w:r>
      <w:r w:rsidRPr="001B7F8D">
        <w:rPr>
          <w:rFonts w:ascii="Arial" w:eastAsia="Batang" w:hAnsi="Arial" w:cs="Arial"/>
          <w:b/>
          <w:sz w:val="20"/>
        </w:rPr>
        <w:br/>
        <w:t>('</w:t>
      </w:r>
      <w:r w:rsidRPr="001B7F8D">
        <w:rPr>
          <w:rFonts w:ascii="Arial" w:eastAsia="Batang" w:hAnsi="Arial" w:cs="Arial"/>
          <w:b/>
          <w:sz w:val="20"/>
        </w:rPr>
        <w:t>중식</w:t>
      </w:r>
      <w:r w:rsidRPr="001B7F8D">
        <w:rPr>
          <w:rFonts w:ascii="Arial" w:eastAsia="Batang" w:hAnsi="Arial" w:cs="Arial"/>
          <w:b/>
          <w:sz w:val="20"/>
        </w:rPr>
        <w:t>'),</w:t>
      </w:r>
      <w:r w:rsidRPr="001B7F8D">
        <w:rPr>
          <w:rFonts w:ascii="Arial" w:eastAsia="Batang" w:hAnsi="Arial" w:cs="Arial"/>
          <w:b/>
          <w:sz w:val="20"/>
        </w:rPr>
        <w:br/>
        <w:t>('</w:t>
      </w:r>
      <w:r w:rsidRPr="001B7F8D">
        <w:rPr>
          <w:rFonts w:ascii="Arial" w:eastAsia="Batang" w:hAnsi="Arial" w:cs="Arial"/>
          <w:b/>
          <w:sz w:val="20"/>
        </w:rPr>
        <w:t>일식</w:t>
      </w:r>
      <w:r w:rsidRPr="001B7F8D">
        <w:rPr>
          <w:rFonts w:ascii="Arial" w:eastAsia="Batang" w:hAnsi="Arial" w:cs="Arial"/>
          <w:b/>
          <w:sz w:val="20"/>
        </w:rPr>
        <w:t>');</w:t>
      </w:r>
      <w:r w:rsidRPr="001B7F8D">
        <w:rPr>
          <w:rFonts w:ascii="Arial" w:eastAsia="Batang" w:hAnsi="Arial" w:cs="Arial"/>
          <w:b/>
          <w:sz w:val="20"/>
        </w:rPr>
        <w:br/>
      </w:r>
    </w:p>
    <w:p w:rsidR="000B6596" w:rsidRPr="001B7F8D" w:rsidRDefault="00E36DA0">
      <w:pPr>
        <w:pStyle w:val="Heading1"/>
        <w:rPr>
          <w:rFonts w:ascii="Arial" w:eastAsia="Batang" w:hAnsi="Arial" w:cs="Arial"/>
        </w:rPr>
      </w:pPr>
      <w:r w:rsidRPr="001B7F8D">
        <w:rPr>
          <w:rFonts w:ascii="Arial" w:eastAsia="Batang" w:hAnsi="Arial" w:cs="Arial"/>
          <w:sz w:val="32"/>
        </w:rPr>
        <w:t xml:space="preserve">4. </w:t>
      </w:r>
      <w:proofErr w:type="gramStart"/>
      <w:r w:rsidRPr="001B7F8D">
        <w:rPr>
          <w:rFonts w:ascii="Arial" w:eastAsia="Batang" w:hAnsi="Arial" w:cs="Arial"/>
          <w:sz w:val="32"/>
        </w:rPr>
        <w:t>menus</w:t>
      </w:r>
      <w:proofErr w:type="gramEnd"/>
      <w:r w:rsidRPr="001B7F8D">
        <w:rPr>
          <w:rFonts w:ascii="Arial" w:eastAsia="Batang" w:hAnsi="Arial" w:cs="Arial"/>
          <w:sz w:val="32"/>
        </w:rPr>
        <w:t xml:space="preserve"> </w:t>
      </w:r>
      <w:r w:rsidRPr="001B7F8D">
        <w:rPr>
          <w:rFonts w:ascii="Arial" w:eastAsia="Batang" w:hAnsi="Arial" w:cs="Arial"/>
          <w:sz w:val="32"/>
        </w:rPr>
        <w:t>테이블</w:t>
      </w:r>
      <w:r w:rsidRPr="001B7F8D">
        <w:rPr>
          <w:rFonts w:ascii="Arial" w:eastAsia="Batang" w:hAnsi="Arial" w:cs="Arial"/>
          <w:sz w:val="32"/>
        </w:rPr>
        <w:t xml:space="preserve"> </w:t>
      </w:r>
      <w:r w:rsidRPr="001B7F8D">
        <w:rPr>
          <w:rFonts w:ascii="Arial" w:eastAsia="Batang" w:hAnsi="Arial" w:cs="Arial"/>
          <w:sz w:val="32"/>
        </w:rPr>
        <w:t>설계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1"/>
        <w:gridCol w:w="1582"/>
        <w:gridCol w:w="1345"/>
        <w:gridCol w:w="2270"/>
        <w:gridCol w:w="1498"/>
      </w:tblGrid>
      <w:tr w:rsidR="000B6596" w:rsidRPr="001B7F8D" w:rsidTr="00964938">
        <w:tc>
          <w:tcPr>
            <w:tcW w:w="2161" w:type="dxa"/>
            <w:shd w:val="clear" w:color="auto" w:fill="EAF1DD" w:themeFill="accent3" w:themeFillTint="33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컬럼명</w:t>
            </w:r>
          </w:p>
        </w:tc>
        <w:tc>
          <w:tcPr>
            <w:tcW w:w="1582" w:type="dxa"/>
            <w:shd w:val="clear" w:color="auto" w:fill="EAF1DD" w:themeFill="accent3" w:themeFillTint="33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타입</w:t>
            </w:r>
          </w:p>
        </w:tc>
        <w:tc>
          <w:tcPr>
            <w:tcW w:w="1345" w:type="dxa"/>
            <w:shd w:val="clear" w:color="auto" w:fill="EAF1DD" w:themeFill="accent3" w:themeFillTint="33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필수</w:t>
            </w:r>
            <w:r w:rsidRPr="001B7F8D">
              <w:rPr>
                <w:rFonts w:ascii="Arial" w:eastAsia="Batang" w:hAnsi="Arial" w:cs="Arial"/>
                <w:b/>
              </w:rPr>
              <w:t xml:space="preserve"> </w:t>
            </w:r>
            <w:r w:rsidRPr="001B7F8D">
              <w:rPr>
                <w:rFonts w:ascii="Arial" w:eastAsia="Batang" w:hAnsi="Arial" w:cs="Arial"/>
                <w:b/>
              </w:rPr>
              <w:t>여부</w:t>
            </w:r>
          </w:p>
        </w:tc>
        <w:tc>
          <w:tcPr>
            <w:tcW w:w="2270" w:type="dxa"/>
            <w:shd w:val="clear" w:color="auto" w:fill="EAF1DD" w:themeFill="accent3" w:themeFillTint="33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기본값</w:t>
            </w:r>
          </w:p>
        </w:tc>
        <w:tc>
          <w:tcPr>
            <w:tcW w:w="1498" w:type="dxa"/>
            <w:shd w:val="clear" w:color="auto" w:fill="EAF1DD" w:themeFill="accent3" w:themeFillTint="33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설명</w:t>
            </w:r>
          </w:p>
        </w:tc>
      </w:tr>
      <w:tr w:rsidR="000B6596" w:rsidRPr="001B7F8D" w:rsidTr="00964938">
        <w:tc>
          <w:tcPr>
            <w:tcW w:w="2161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id</w:t>
            </w:r>
          </w:p>
        </w:tc>
        <w:tc>
          <w:tcPr>
            <w:tcW w:w="1582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uuid</w:t>
            </w:r>
          </w:p>
        </w:tc>
        <w:tc>
          <w:tcPr>
            <w:tcW w:w="1345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예</w:t>
            </w:r>
          </w:p>
        </w:tc>
        <w:tc>
          <w:tcPr>
            <w:tcW w:w="2270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gen_random_uuid()</w:t>
            </w:r>
          </w:p>
        </w:tc>
        <w:tc>
          <w:tcPr>
            <w:tcW w:w="149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기본</w:t>
            </w:r>
            <w:r w:rsidRPr="001B7F8D">
              <w:rPr>
                <w:rFonts w:ascii="Arial" w:eastAsia="Batang" w:hAnsi="Arial" w:cs="Arial"/>
                <w:b/>
              </w:rPr>
              <w:t xml:space="preserve"> </w:t>
            </w:r>
            <w:r w:rsidRPr="001B7F8D">
              <w:rPr>
                <w:rFonts w:ascii="Arial" w:eastAsia="Batang" w:hAnsi="Arial" w:cs="Arial"/>
                <w:b/>
              </w:rPr>
              <w:t>키</w:t>
            </w:r>
            <w:r w:rsidRPr="001B7F8D">
              <w:rPr>
                <w:rFonts w:ascii="Arial" w:eastAsia="Batang" w:hAnsi="Arial" w:cs="Arial"/>
                <w:b/>
              </w:rPr>
              <w:t xml:space="preserve"> (PK)</w:t>
            </w:r>
          </w:p>
        </w:tc>
      </w:tr>
      <w:tr w:rsidR="000B6596" w:rsidRPr="001B7F8D" w:rsidTr="00964938">
        <w:tc>
          <w:tcPr>
            <w:tcW w:w="2161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menu_name</w:t>
            </w:r>
          </w:p>
        </w:tc>
        <w:tc>
          <w:tcPr>
            <w:tcW w:w="1582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text</w:t>
            </w:r>
          </w:p>
        </w:tc>
        <w:tc>
          <w:tcPr>
            <w:tcW w:w="1345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예</w:t>
            </w:r>
          </w:p>
        </w:tc>
        <w:tc>
          <w:tcPr>
            <w:tcW w:w="2270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없음</w:t>
            </w:r>
          </w:p>
        </w:tc>
        <w:tc>
          <w:tcPr>
            <w:tcW w:w="149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메뉴</w:t>
            </w:r>
            <w:r w:rsidRPr="001B7F8D">
              <w:rPr>
                <w:rFonts w:ascii="Arial" w:eastAsia="Batang" w:hAnsi="Arial" w:cs="Arial"/>
                <w:b/>
              </w:rPr>
              <w:t xml:space="preserve"> </w:t>
            </w:r>
            <w:r w:rsidRPr="001B7F8D">
              <w:rPr>
                <w:rFonts w:ascii="Arial" w:eastAsia="Batang" w:hAnsi="Arial" w:cs="Arial"/>
                <w:b/>
              </w:rPr>
              <w:t>이름</w:t>
            </w:r>
          </w:p>
        </w:tc>
      </w:tr>
      <w:tr w:rsidR="000B6596" w:rsidRPr="001B7F8D" w:rsidTr="00964938">
        <w:tc>
          <w:tcPr>
            <w:tcW w:w="2161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proofErr w:type="spellStart"/>
            <w:r w:rsidRPr="001B7F8D">
              <w:rPr>
                <w:rFonts w:ascii="Arial" w:eastAsia="Batang" w:hAnsi="Arial" w:cs="Arial"/>
                <w:b/>
              </w:rPr>
              <w:t>menu_category_id</w:t>
            </w:r>
            <w:proofErr w:type="spellEnd"/>
          </w:p>
        </w:tc>
        <w:tc>
          <w:tcPr>
            <w:tcW w:w="1582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uuid</w:t>
            </w:r>
          </w:p>
        </w:tc>
        <w:tc>
          <w:tcPr>
            <w:tcW w:w="1345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예</w:t>
            </w:r>
          </w:p>
        </w:tc>
        <w:tc>
          <w:tcPr>
            <w:tcW w:w="2270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없음</w:t>
            </w:r>
          </w:p>
        </w:tc>
        <w:tc>
          <w:tcPr>
            <w:tcW w:w="149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  <w:lang w:eastAsia="ko-KR"/>
              </w:rPr>
            </w:pPr>
            <w:r w:rsidRPr="001B7F8D">
              <w:rPr>
                <w:rFonts w:ascii="Arial" w:eastAsia="Batang" w:hAnsi="Arial" w:cs="Arial"/>
                <w:b/>
                <w:lang w:eastAsia="ko-KR"/>
              </w:rPr>
              <w:t>메뉴</w:t>
            </w:r>
            <w:r w:rsidRPr="001B7F8D">
              <w:rPr>
                <w:rFonts w:ascii="Arial" w:eastAsia="Batang" w:hAnsi="Arial" w:cs="Arial"/>
                <w:b/>
                <w:lang w:eastAsia="ko-KR"/>
              </w:rPr>
              <w:t xml:space="preserve"> </w:t>
            </w:r>
            <w:r w:rsidRPr="001B7F8D">
              <w:rPr>
                <w:rFonts w:ascii="Arial" w:eastAsia="Batang" w:hAnsi="Arial" w:cs="Arial"/>
                <w:b/>
                <w:lang w:eastAsia="ko-KR"/>
              </w:rPr>
              <w:t>카테고리</w:t>
            </w:r>
            <w:r w:rsidRPr="001B7F8D">
              <w:rPr>
                <w:rFonts w:ascii="Arial" w:eastAsia="Batang" w:hAnsi="Arial" w:cs="Arial"/>
                <w:b/>
                <w:lang w:eastAsia="ko-KR"/>
              </w:rPr>
              <w:t xml:space="preserve"> ID (FK)</w:t>
            </w:r>
          </w:p>
        </w:tc>
      </w:tr>
      <w:tr w:rsidR="000B6596" w:rsidRPr="001B7F8D" w:rsidTr="00964938">
        <w:tc>
          <w:tcPr>
            <w:tcW w:w="2161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proofErr w:type="spellStart"/>
            <w:r w:rsidRPr="001B7F8D">
              <w:rPr>
                <w:rFonts w:ascii="Arial" w:eastAsia="Batang" w:hAnsi="Arial" w:cs="Arial"/>
                <w:b/>
              </w:rPr>
              <w:t>created_at</w:t>
            </w:r>
            <w:proofErr w:type="spellEnd"/>
          </w:p>
        </w:tc>
        <w:tc>
          <w:tcPr>
            <w:tcW w:w="1582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timestamp</w:t>
            </w:r>
          </w:p>
        </w:tc>
        <w:tc>
          <w:tcPr>
            <w:tcW w:w="1345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예</w:t>
            </w:r>
          </w:p>
        </w:tc>
        <w:tc>
          <w:tcPr>
            <w:tcW w:w="2270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now()</w:t>
            </w:r>
          </w:p>
        </w:tc>
        <w:tc>
          <w:tcPr>
            <w:tcW w:w="149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생성일</w:t>
            </w:r>
          </w:p>
        </w:tc>
      </w:tr>
    </w:tbl>
    <w:p w:rsidR="000B6596" w:rsidRPr="001B7F8D" w:rsidRDefault="000B6596">
      <w:pPr>
        <w:rPr>
          <w:rFonts w:ascii="Arial" w:eastAsia="Batang" w:hAnsi="Arial" w:cs="Arial"/>
          <w:b/>
        </w:rPr>
      </w:pPr>
    </w:p>
    <w:p w:rsidR="000B6596" w:rsidRPr="001B7F8D" w:rsidRDefault="00E36DA0">
      <w:pPr>
        <w:pStyle w:val="Heading2"/>
        <w:rPr>
          <w:rFonts w:ascii="Arial" w:eastAsia="Batang" w:hAnsi="Arial" w:cs="Arial"/>
        </w:rPr>
      </w:pPr>
      <w:r w:rsidRPr="001B7F8D">
        <w:rPr>
          <w:rFonts w:ascii="Arial" w:eastAsia="Batang" w:hAnsi="Arial" w:cs="Arial"/>
          <w:sz w:val="28"/>
        </w:rPr>
        <w:lastRenderedPageBreak/>
        <w:t>CREATE TABLE SQL</w:t>
      </w:r>
    </w:p>
    <w:p w:rsidR="000B6596" w:rsidRPr="001B7F8D" w:rsidRDefault="00E36DA0">
      <w:pPr>
        <w:rPr>
          <w:rFonts w:ascii="Arial" w:eastAsia="Batang" w:hAnsi="Arial" w:cs="Arial"/>
          <w:b/>
        </w:rPr>
      </w:pPr>
      <w:r w:rsidRPr="001B7F8D">
        <w:rPr>
          <w:rFonts w:ascii="Arial" w:eastAsia="Batang" w:hAnsi="Arial" w:cs="Arial"/>
          <w:b/>
          <w:sz w:val="20"/>
        </w:rPr>
        <w:t>create table public.menus (</w:t>
      </w:r>
      <w:r w:rsidRPr="001B7F8D">
        <w:rPr>
          <w:rFonts w:ascii="Arial" w:eastAsia="Batang" w:hAnsi="Arial" w:cs="Arial"/>
          <w:b/>
          <w:sz w:val="20"/>
        </w:rPr>
        <w:br/>
        <w:t xml:space="preserve">  id uuid primary key default gen_random_uuid(),</w:t>
      </w:r>
      <w:r w:rsidRPr="001B7F8D">
        <w:rPr>
          <w:rFonts w:ascii="Arial" w:eastAsia="Batang" w:hAnsi="Arial" w:cs="Arial"/>
          <w:b/>
          <w:sz w:val="20"/>
        </w:rPr>
        <w:br/>
        <w:t xml:space="preserve">  menu_name text not null,</w:t>
      </w:r>
      <w:r w:rsidRPr="001B7F8D">
        <w:rPr>
          <w:rFonts w:ascii="Arial" w:eastAsia="Batang" w:hAnsi="Arial" w:cs="Arial"/>
          <w:b/>
          <w:sz w:val="20"/>
        </w:rPr>
        <w:br/>
      </w:r>
      <w:r w:rsidRPr="001B7F8D">
        <w:rPr>
          <w:rFonts w:ascii="Arial" w:eastAsia="Batang" w:hAnsi="Arial" w:cs="Arial"/>
          <w:b/>
          <w:sz w:val="20"/>
        </w:rPr>
        <w:t xml:space="preserve">  menu_category_id uuid not null references public.menu_categories(id),</w:t>
      </w:r>
      <w:r w:rsidRPr="001B7F8D">
        <w:rPr>
          <w:rFonts w:ascii="Arial" w:eastAsia="Batang" w:hAnsi="Arial" w:cs="Arial"/>
          <w:b/>
          <w:sz w:val="20"/>
        </w:rPr>
        <w:br/>
        <w:t xml:space="preserve">  created_at timestamp with time zone not null default now()</w:t>
      </w:r>
      <w:r w:rsidRPr="001B7F8D">
        <w:rPr>
          <w:rFonts w:ascii="Arial" w:eastAsia="Batang" w:hAnsi="Arial" w:cs="Arial"/>
          <w:b/>
          <w:sz w:val="20"/>
        </w:rPr>
        <w:br/>
        <w:t>);</w:t>
      </w:r>
      <w:r w:rsidRPr="001B7F8D">
        <w:rPr>
          <w:rFonts w:ascii="Arial" w:eastAsia="Batang" w:hAnsi="Arial" w:cs="Arial"/>
          <w:b/>
          <w:sz w:val="20"/>
        </w:rPr>
        <w:br/>
      </w:r>
    </w:p>
    <w:p w:rsidR="000B6596" w:rsidRPr="001B7F8D" w:rsidRDefault="00E36DA0">
      <w:pPr>
        <w:pStyle w:val="Heading2"/>
        <w:rPr>
          <w:rFonts w:ascii="Arial" w:eastAsia="Batang" w:hAnsi="Arial" w:cs="Arial"/>
        </w:rPr>
      </w:pPr>
      <w:r w:rsidRPr="001B7F8D">
        <w:rPr>
          <w:rFonts w:ascii="Arial" w:eastAsia="Batang" w:hAnsi="Arial" w:cs="Arial"/>
          <w:sz w:val="28"/>
        </w:rPr>
        <w:t>SAMPLE DATA INSERT</w:t>
      </w:r>
    </w:p>
    <w:p w:rsidR="000B6596" w:rsidRPr="001B7F8D" w:rsidRDefault="00E36DA0">
      <w:pPr>
        <w:rPr>
          <w:rFonts w:ascii="Arial" w:eastAsia="Batang" w:hAnsi="Arial" w:cs="Arial"/>
          <w:b/>
        </w:rPr>
      </w:pPr>
      <w:proofErr w:type="gramStart"/>
      <w:r w:rsidRPr="001B7F8D">
        <w:rPr>
          <w:rFonts w:ascii="Arial" w:eastAsia="Batang" w:hAnsi="Arial" w:cs="Arial"/>
          <w:b/>
          <w:sz w:val="20"/>
        </w:rPr>
        <w:t>insert</w:t>
      </w:r>
      <w:proofErr w:type="gramEnd"/>
      <w:r w:rsidRPr="001B7F8D">
        <w:rPr>
          <w:rFonts w:ascii="Arial" w:eastAsia="Batang" w:hAnsi="Arial" w:cs="Arial"/>
          <w:b/>
          <w:sz w:val="20"/>
        </w:rPr>
        <w:t xml:space="preserve"> into public.menus (menu_name, price, menu_category_id) values</w:t>
      </w:r>
      <w:r w:rsidRPr="001B7F8D">
        <w:rPr>
          <w:rFonts w:ascii="Arial" w:eastAsia="Batang" w:hAnsi="Arial" w:cs="Arial"/>
          <w:b/>
          <w:sz w:val="20"/>
        </w:rPr>
        <w:br/>
        <w:t>('</w:t>
      </w:r>
      <w:r w:rsidRPr="001B7F8D">
        <w:rPr>
          <w:rFonts w:ascii="Arial" w:eastAsia="Batang" w:hAnsi="Arial" w:cs="Arial"/>
          <w:b/>
          <w:sz w:val="20"/>
        </w:rPr>
        <w:t>떡볶이</w:t>
      </w:r>
      <w:r w:rsidRPr="001B7F8D">
        <w:rPr>
          <w:rFonts w:ascii="Arial" w:eastAsia="Batang" w:hAnsi="Arial" w:cs="Arial"/>
          <w:b/>
          <w:sz w:val="20"/>
        </w:rPr>
        <w:t xml:space="preserve">', </w:t>
      </w:r>
      <w:r w:rsidRPr="001B7F8D">
        <w:rPr>
          <w:rFonts w:ascii="Arial" w:eastAsia="Batang" w:hAnsi="Arial" w:cs="Arial"/>
          <w:b/>
          <w:sz w:val="20"/>
        </w:rPr>
        <w:t xml:space="preserve"> (select id from public.menu_categories where category_name = '</w:t>
      </w:r>
      <w:r w:rsidRPr="001B7F8D">
        <w:rPr>
          <w:rFonts w:ascii="Arial" w:eastAsia="Batang" w:hAnsi="Arial" w:cs="Arial"/>
          <w:b/>
          <w:sz w:val="20"/>
        </w:rPr>
        <w:t>한식</w:t>
      </w:r>
      <w:r w:rsidRPr="001B7F8D">
        <w:rPr>
          <w:rFonts w:ascii="Arial" w:eastAsia="Batang" w:hAnsi="Arial" w:cs="Arial"/>
          <w:b/>
          <w:sz w:val="20"/>
        </w:rPr>
        <w:t>')),</w:t>
      </w:r>
      <w:r w:rsidRPr="001B7F8D">
        <w:rPr>
          <w:rFonts w:ascii="Arial" w:eastAsia="Batang" w:hAnsi="Arial" w:cs="Arial"/>
          <w:b/>
          <w:sz w:val="20"/>
        </w:rPr>
        <w:br/>
        <w:t>('</w:t>
      </w:r>
      <w:r w:rsidRPr="001B7F8D">
        <w:rPr>
          <w:rFonts w:ascii="Arial" w:eastAsia="Batang" w:hAnsi="Arial" w:cs="Arial"/>
          <w:b/>
          <w:sz w:val="20"/>
        </w:rPr>
        <w:t>짜장면</w:t>
      </w:r>
      <w:r w:rsidRPr="001B7F8D">
        <w:rPr>
          <w:rFonts w:ascii="Arial" w:eastAsia="Batang" w:hAnsi="Arial" w:cs="Arial"/>
          <w:b/>
          <w:sz w:val="20"/>
        </w:rPr>
        <w:t xml:space="preserve">', </w:t>
      </w:r>
      <w:r w:rsidRPr="001B7F8D">
        <w:rPr>
          <w:rFonts w:ascii="Arial" w:eastAsia="Batang" w:hAnsi="Arial" w:cs="Arial"/>
          <w:b/>
          <w:sz w:val="20"/>
        </w:rPr>
        <w:t xml:space="preserve"> (select id from public.menu_categories where category_name = '</w:t>
      </w:r>
      <w:r w:rsidRPr="001B7F8D">
        <w:rPr>
          <w:rFonts w:ascii="Arial" w:eastAsia="Batang" w:hAnsi="Arial" w:cs="Arial"/>
          <w:b/>
          <w:sz w:val="20"/>
        </w:rPr>
        <w:t>중식</w:t>
      </w:r>
      <w:r w:rsidRPr="001B7F8D">
        <w:rPr>
          <w:rFonts w:ascii="Arial" w:eastAsia="Batang" w:hAnsi="Arial" w:cs="Arial"/>
          <w:b/>
          <w:sz w:val="20"/>
        </w:rPr>
        <w:t>')),</w:t>
      </w:r>
      <w:r w:rsidRPr="001B7F8D">
        <w:rPr>
          <w:rFonts w:ascii="Arial" w:eastAsia="Batang" w:hAnsi="Arial" w:cs="Arial"/>
          <w:b/>
          <w:sz w:val="20"/>
        </w:rPr>
        <w:br/>
        <w:t>('</w:t>
      </w:r>
      <w:r w:rsidRPr="001B7F8D">
        <w:rPr>
          <w:rFonts w:ascii="Arial" w:eastAsia="Batang" w:hAnsi="Arial" w:cs="Arial"/>
          <w:b/>
          <w:sz w:val="20"/>
        </w:rPr>
        <w:t>라멘</w:t>
      </w:r>
      <w:r w:rsidRPr="001B7F8D">
        <w:rPr>
          <w:rFonts w:ascii="Arial" w:eastAsia="Batang" w:hAnsi="Arial" w:cs="Arial"/>
          <w:b/>
          <w:sz w:val="20"/>
        </w:rPr>
        <w:t xml:space="preserve">', </w:t>
      </w:r>
      <w:r w:rsidRPr="001B7F8D">
        <w:rPr>
          <w:rFonts w:ascii="Arial" w:eastAsia="Batang" w:hAnsi="Arial" w:cs="Arial"/>
          <w:b/>
          <w:sz w:val="20"/>
        </w:rPr>
        <w:t xml:space="preserve"> (select id from public.menu_categories where category_name = '</w:t>
      </w:r>
      <w:r w:rsidRPr="001B7F8D">
        <w:rPr>
          <w:rFonts w:ascii="Arial" w:eastAsia="Batang" w:hAnsi="Arial" w:cs="Arial"/>
          <w:b/>
          <w:sz w:val="20"/>
        </w:rPr>
        <w:t>일식</w:t>
      </w:r>
      <w:r w:rsidRPr="001B7F8D">
        <w:rPr>
          <w:rFonts w:ascii="Arial" w:eastAsia="Batang" w:hAnsi="Arial" w:cs="Arial"/>
          <w:b/>
          <w:sz w:val="20"/>
        </w:rPr>
        <w:t>'));</w:t>
      </w:r>
      <w:r w:rsidRPr="001B7F8D">
        <w:rPr>
          <w:rFonts w:ascii="Arial" w:eastAsia="Batang" w:hAnsi="Arial" w:cs="Arial"/>
          <w:b/>
          <w:sz w:val="20"/>
        </w:rPr>
        <w:br/>
      </w:r>
    </w:p>
    <w:p w:rsidR="000B6596" w:rsidRPr="001B7F8D" w:rsidRDefault="00E36DA0">
      <w:pPr>
        <w:pStyle w:val="Heading1"/>
        <w:rPr>
          <w:rFonts w:ascii="Arial" w:eastAsia="Batang" w:hAnsi="Arial" w:cs="Arial"/>
        </w:rPr>
      </w:pPr>
      <w:r w:rsidRPr="001B7F8D">
        <w:rPr>
          <w:rFonts w:ascii="Arial" w:eastAsia="Batang" w:hAnsi="Arial" w:cs="Arial"/>
          <w:sz w:val="32"/>
        </w:rPr>
        <w:t xml:space="preserve">5. </w:t>
      </w:r>
      <w:proofErr w:type="gramStart"/>
      <w:r w:rsidRPr="001B7F8D">
        <w:rPr>
          <w:rFonts w:ascii="Arial" w:eastAsia="Batang" w:hAnsi="Arial" w:cs="Arial"/>
          <w:sz w:val="32"/>
        </w:rPr>
        <w:t>mission_teams</w:t>
      </w:r>
      <w:proofErr w:type="gramEnd"/>
      <w:r w:rsidRPr="001B7F8D">
        <w:rPr>
          <w:rFonts w:ascii="Arial" w:eastAsia="Batang" w:hAnsi="Arial" w:cs="Arial"/>
          <w:sz w:val="32"/>
        </w:rPr>
        <w:t xml:space="preserve"> </w:t>
      </w:r>
      <w:r w:rsidRPr="001B7F8D">
        <w:rPr>
          <w:rFonts w:ascii="Arial" w:eastAsia="Batang" w:hAnsi="Arial" w:cs="Arial"/>
          <w:sz w:val="32"/>
        </w:rPr>
        <w:t>테이블</w:t>
      </w:r>
      <w:r w:rsidRPr="001B7F8D">
        <w:rPr>
          <w:rFonts w:ascii="Arial" w:eastAsia="Batang" w:hAnsi="Arial" w:cs="Arial"/>
          <w:sz w:val="32"/>
        </w:rPr>
        <w:t xml:space="preserve"> </w:t>
      </w:r>
      <w:r w:rsidRPr="001B7F8D">
        <w:rPr>
          <w:rFonts w:ascii="Arial" w:eastAsia="Batang" w:hAnsi="Arial" w:cs="Arial"/>
          <w:sz w:val="32"/>
        </w:rPr>
        <w:t>설계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511"/>
        <w:gridCol w:w="1515"/>
        <w:gridCol w:w="1280"/>
        <w:gridCol w:w="2270"/>
        <w:gridCol w:w="2432"/>
      </w:tblGrid>
      <w:tr w:rsidR="000B6596" w:rsidRPr="001B7F8D" w:rsidTr="00912E66">
        <w:tc>
          <w:tcPr>
            <w:tcW w:w="2511" w:type="dxa"/>
            <w:shd w:val="clear" w:color="auto" w:fill="EAF1DD" w:themeFill="accent3" w:themeFillTint="33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컬럼명</w:t>
            </w:r>
          </w:p>
        </w:tc>
        <w:tc>
          <w:tcPr>
            <w:tcW w:w="1515" w:type="dxa"/>
            <w:shd w:val="clear" w:color="auto" w:fill="EAF1DD" w:themeFill="accent3" w:themeFillTint="33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타입</w:t>
            </w:r>
          </w:p>
        </w:tc>
        <w:tc>
          <w:tcPr>
            <w:tcW w:w="1280" w:type="dxa"/>
            <w:shd w:val="clear" w:color="auto" w:fill="EAF1DD" w:themeFill="accent3" w:themeFillTint="33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필수</w:t>
            </w:r>
            <w:r w:rsidRPr="001B7F8D">
              <w:rPr>
                <w:rFonts w:ascii="Arial" w:eastAsia="Batang" w:hAnsi="Arial" w:cs="Arial"/>
                <w:b/>
              </w:rPr>
              <w:t xml:space="preserve"> </w:t>
            </w:r>
            <w:r w:rsidRPr="001B7F8D">
              <w:rPr>
                <w:rFonts w:ascii="Arial" w:eastAsia="Batang" w:hAnsi="Arial" w:cs="Arial"/>
                <w:b/>
              </w:rPr>
              <w:t>여부</w:t>
            </w:r>
          </w:p>
        </w:tc>
        <w:tc>
          <w:tcPr>
            <w:tcW w:w="2270" w:type="dxa"/>
            <w:shd w:val="clear" w:color="auto" w:fill="EAF1DD" w:themeFill="accent3" w:themeFillTint="33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기본값</w:t>
            </w:r>
          </w:p>
        </w:tc>
        <w:tc>
          <w:tcPr>
            <w:tcW w:w="2432" w:type="dxa"/>
            <w:shd w:val="clear" w:color="auto" w:fill="EAF1DD" w:themeFill="accent3" w:themeFillTint="33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설명</w:t>
            </w:r>
          </w:p>
        </w:tc>
      </w:tr>
      <w:tr w:rsidR="000B6596" w:rsidRPr="001B7F8D" w:rsidTr="00912E66">
        <w:tc>
          <w:tcPr>
            <w:tcW w:w="2511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id</w:t>
            </w:r>
          </w:p>
        </w:tc>
        <w:tc>
          <w:tcPr>
            <w:tcW w:w="1515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uuid</w:t>
            </w:r>
          </w:p>
        </w:tc>
        <w:tc>
          <w:tcPr>
            <w:tcW w:w="1280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예</w:t>
            </w:r>
          </w:p>
        </w:tc>
        <w:tc>
          <w:tcPr>
            <w:tcW w:w="2270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gen_random_uuid()</w:t>
            </w:r>
          </w:p>
        </w:tc>
        <w:tc>
          <w:tcPr>
            <w:tcW w:w="2432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기본</w:t>
            </w:r>
            <w:r w:rsidRPr="001B7F8D">
              <w:rPr>
                <w:rFonts w:ascii="Arial" w:eastAsia="Batang" w:hAnsi="Arial" w:cs="Arial"/>
                <w:b/>
              </w:rPr>
              <w:t xml:space="preserve"> </w:t>
            </w:r>
            <w:r w:rsidRPr="001B7F8D">
              <w:rPr>
                <w:rFonts w:ascii="Arial" w:eastAsia="Batang" w:hAnsi="Arial" w:cs="Arial"/>
                <w:b/>
              </w:rPr>
              <w:t>키</w:t>
            </w:r>
            <w:r w:rsidRPr="001B7F8D">
              <w:rPr>
                <w:rFonts w:ascii="Arial" w:eastAsia="Batang" w:hAnsi="Arial" w:cs="Arial"/>
                <w:b/>
              </w:rPr>
              <w:t xml:space="preserve"> (PK)</w:t>
            </w:r>
          </w:p>
        </w:tc>
      </w:tr>
      <w:tr w:rsidR="000B6596" w:rsidRPr="001B7F8D" w:rsidTr="00912E66">
        <w:tc>
          <w:tcPr>
            <w:tcW w:w="2511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country</w:t>
            </w:r>
          </w:p>
        </w:tc>
        <w:tc>
          <w:tcPr>
            <w:tcW w:w="1515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text</w:t>
            </w:r>
          </w:p>
        </w:tc>
        <w:tc>
          <w:tcPr>
            <w:tcW w:w="1280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예</w:t>
            </w:r>
          </w:p>
        </w:tc>
        <w:tc>
          <w:tcPr>
            <w:tcW w:w="2270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없음</w:t>
            </w:r>
          </w:p>
        </w:tc>
        <w:tc>
          <w:tcPr>
            <w:tcW w:w="2432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나라</w:t>
            </w:r>
          </w:p>
        </w:tc>
      </w:tr>
      <w:tr w:rsidR="000B6596" w:rsidRPr="001B7F8D" w:rsidTr="00912E66">
        <w:tc>
          <w:tcPr>
            <w:tcW w:w="2511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year</w:t>
            </w:r>
          </w:p>
        </w:tc>
        <w:tc>
          <w:tcPr>
            <w:tcW w:w="1515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integer</w:t>
            </w:r>
          </w:p>
        </w:tc>
        <w:tc>
          <w:tcPr>
            <w:tcW w:w="1280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예</w:t>
            </w:r>
          </w:p>
        </w:tc>
        <w:tc>
          <w:tcPr>
            <w:tcW w:w="2270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없음</w:t>
            </w:r>
          </w:p>
        </w:tc>
        <w:tc>
          <w:tcPr>
            <w:tcW w:w="2432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연도</w:t>
            </w:r>
          </w:p>
        </w:tc>
      </w:tr>
      <w:tr w:rsidR="000B6596" w:rsidRPr="001B7F8D" w:rsidTr="00912E66">
        <w:tc>
          <w:tcPr>
            <w:tcW w:w="2511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member_count</w:t>
            </w:r>
          </w:p>
        </w:tc>
        <w:tc>
          <w:tcPr>
            <w:tcW w:w="1515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integer</w:t>
            </w:r>
          </w:p>
        </w:tc>
        <w:tc>
          <w:tcPr>
            <w:tcW w:w="1280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예</w:t>
            </w:r>
          </w:p>
        </w:tc>
        <w:tc>
          <w:tcPr>
            <w:tcW w:w="2270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없음</w:t>
            </w:r>
          </w:p>
        </w:tc>
        <w:tc>
          <w:tcPr>
            <w:tcW w:w="2432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멤버</w:t>
            </w:r>
            <w:r w:rsidRPr="001B7F8D">
              <w:rPr>
                <w:rFonts w:ascii="Arial" w:eastAsia="Batang" w:hAnsi="Arial" w:cs="Arial"/>
                <w:b/>
              </w:rPr>
              <w:t xml:space="preserve"> </w:t>
            </w:r>
            <w:r w:rsidRPr="001B7F8D">
              <w:rPr>
                <w:rFonts w:ascii="Arial" w:eastAsia="Batang" w:hAnsi="Arial" w:cs="Arial"/>
                <w:b/>
              </w:rPr>
              <w:t>수</w:t>
            </w:r>
          </w:p>
        </w:tc>
      </w:tr>
      <w:tr w:rsidR="000B6596" w:rsidRPr="001B7F8D" w:rsidTr="00912E66">
        <w:tc>
          <w:tcPr>
            <w:tcW w:w="2511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period</w:t>
            </w:r>
          </w:p>
        </w:tc>
        <w:tc>
          <w:tcPr>
            <w:tcW w:w="1515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text</w:t>
            </w:r>
          </w:p>
        </w:tc>
        <w:tc>
          <w:tcPr>
            <w:tcW w:w="1280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예</w:t>
            </w:r>
          </w:p>
        </w:tc>
        <w:tc>
          <w:tcPr>
            <w:tcW w:w="2270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없음</w:t>
            </w:r>
          </w:p>
        </w:tc>
        <w:tc>
          <w:tcPr>
            <w:tcW w:w="2432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기간</w:t>
            </w:r>
          </w:p>
        </w:tc>
      </w:tr>
      <w:tr w:rsidR="00912E66" w:rsidRPr="001B7F8D" w:rsidTr="00912E66">
        <w:tc>
          <w:tcPr>
            <w:tcW w:w="2511" w:type="dxa"/>
          </w:tcPr>
          <w:p w:rsidR="00912E66" w:rsidRPr="00912E66" w:rsidRDefault="00912E66">
            <w:pPr>
              <w:rPr>
                <w:rFonts w:ascii="Arial" w:eastAsia="Batang" w:hAnsi="Arial" w:cs="Arial"/>
                <w:b/>
                <w:sz w:val="24"/>
                <w:szCs w:val="24"/>
              </w:rPr>
            </w:pPr>
            <w:proofErr w:type="spellStart"/>
            <w:r w:rsidRPr="00912E66">
              <w:rPr>
                <w:rFonts w:ascii="Arial" w:hAnsi="Arial" w:cs="Arial"/>
                <w:b/>
                <w:sz w:val="24"/>
                <w:szCs w:val="24"/>
              </w:rPr>
              <w:t>team_contact_email</w:t>
            </w:r>
            <w:proofErr w:type="spellEnd"/>
          </w:p>
        </w:tc>
        <w:tc>
          <w:tcPr>
            <w:tcW w:w="1515" w:type="dxa"/>
          </w:tcPr>
          <w:p w:rsidR="00912E66" w:rsidRPr="001B7F8D" w:rsidRDefault="00912E66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text</w:t>
            </w:r>
          </w:p>
        </w:tc>
        <w:tc>
          <w:tcPr>
            <w:tcW w:w="1280" w:type="dxa"/>
          </w:tcPr>
          <w:p w:rsidR="00912E66" w:rsidRPr="001B7F8D" w:rsidRDefault="00912E66">
            <w:pPr>
              <w:rPr>
                <w:rFonts w:ascii="Arial" w:eastAsia="Batang" w:hAnsi="Arial" w:cs="Arial"/>
                <w:b/>
              </w:rPr>
            </w:pPr>
            <w:proofErr w:type="spellStart"/>
            <w:r w:rsidRPr="001B7F8D">
              <w:rPr>
                <w:rFonts w:ascii="Arial" w:eastAsia="Batang" w:hAnsi="Arial" w:cs="Arial"/>
                <w:b/>
              </w:rPr>
              <w:t>아니오</w:t>
            </w:r>
            <w:proofErr w:type="spellEnd"/>
          </w:p>
        </w:tc>
        <w:tc>
          <w:tcPr>
            <w:tcW w:w="2270" w:type="dxa"/>
          </w:tcPr>
          <w:p w:rsidR="00912E66" w:rsidRPr="001B7F8D" w:rsidRDefault="00912E66">
            <w:pPr>
              <w:rPr>
                <w:rFonts w:ascii="Arial" w:eastAsia="Batang" w:hAnsi="Arial" w:cs="Arial"/>
                <w:b/>
              </w:rPr>
            </w:pPr>
            <w:proofErr w:type="spellStart"/>
            <w:r w:rsidRPr="001B7F8D">
              <w:rPr>
                <w:rFonts w:ascii="Arial" w:eastAsia="Batang" w:hAnsi="Arial" w:cs="Arial"/>
                <w:b/>
              </w:rPr>
              <w:t>없음</w:t>
            </w:r>
            <w:proofErr w:type="spellEnd"/>
          </w:p>
        </w:tc>
        <w:tc>
          <w:tcPr>
            <w:tcW w:w="2432" w:type="dxa"/>
          </w:tcPr>
          <w:p w:rsidR="00912E66" w:rsidRPr="001B7F8D" w:rsidRDefault="00912E66">
            <w:pPr>
              <w:rPr>
                <w:rFonts w:ascii="Arial" w:eastAsia="Batang" w:hAnsi="Arial" w:cs="Arial" w:hint="eastAsia"/>
                <w:b/>
                <w:lang w:eastAsia="ko-KR"/>
              </w:rPr>
            </w:pPr>
            <w:r>
              <w:rPr>
                <w:rFonts w:ascii="Arial" w:eastAsia="Batang" w:hAnsi="Arial" w:cs="Arial" w:hint="eastAsia"/>
                <w:b/>
                <w:lang w:eastAsia="ko-KR"/>
              </w:rPr>
              <w:t>질문을</w:t>
            </w:r>
            <w:r>
              <w:rPr>
                <w:rFonts w:ascii="Arial" w:eastAsia="Batang" w:hAnsi="Arial" w:cs="Arial" w:hint="eastAsia"/>
                <w:b/>
                <w:lang w:eastAsia="ko-KR"/>
              </w:rPr>
              <w:t xml:space="preserve"> </w:t>
            </w:r>
            <w:r>
              <w:rPr>
                <w:rFonts w:ascii="Arial" w:eastAsia="Batang" w:hAnsi="Arial" w:cs="Arial" w:hint="eastAsia"/>
                <w:b/>
                <w:lang w:eastAsia="ko-KR"/>
              </w:rPr>
              <w:t>보낼</w:t>
            </w:r>
            <w:r>
              <w:rPr>
                <w:rFonts w:ascii="Arial" w:eastAsia="Batang" w:hAnsi="Arial" w:cs="Arial" w:hint="eastAsia"/>
                <w:b/>
                <w:lang w:eastAsia="ko-KR"/>
              </w:rPr>
              <w:t xml:space="preserve"> </w:t>
            </w:r>
            <w:r>
              <w:rPr>
                <w:rFonts w:ascii="Arial" w:eastAsia="Batang" w:hAnsi="Arial" w:cs="Arial" w:hint="eastAsia"/>
                <w:b/>
                <w:lang w:eastAsia="ko-KR"/>
              </w:rPr>
              <w:t>수</w:t>
            </w:r>
            <w:r>
              <w:rPr>
                <w:rFonts w:ascii="Arial" w:eastAsia="Batang" w:hAnsi="Arial" w:cs="Arial" w:hint="eastAsia"/>
                <w:b/>
                <w:lang w:eastAsia="ko-KR"/>
              </w:rPr>
              <w:t xml:space="preserve"> </w:t>
            </w:r>
            <w:r>
              <w:rPr>
                <w:rFonts w:ascii="Arial" w:eastAsia="Batang" w:hAnsi="Arial" w:cs="Arial" w:hint="eastAsia"/>
                <w:b/>
                <w:lang w:eastAsia="ko-KR"/>
              </w:rPr>
              <w:t>있게</w:t>
            </w:r>
            <w:r>
              <w:rPr>
                <w:rFonts w:ascii="Arial" w:eastAsia="Batang" w:hAnsi="Arial" w:cs="Arial" w:hint="eastAsia"/>
                <w:b/>
                <w:lang w:eastAsia="ko-KR"/>
              </w:rPr>
              <w:t xml:space="preserve"> </w:t>
            </w:r>
            <w:r>
              <w:rPr>
                <w:rFonts w:ascii="Arial" w:eastAsia="Batang" w:hAnsi="Arial" w:cs="Arial" w:hint="eastAsia"/>
                <w:b/>
                <w:lang w:eastAsia="ko-KR"/>
              </w:rPr>
              <w:t>담당자</w:t>
            </w:r>
            <w:r>
              <w:rPr>
                <w:rFonts w:ascii="Arial" w:eastAsia="Batang" w:hAnsi="Arial" w:cs="Arial" w:hint="eastAsia"/>
                <w:b/>
                <w:lang w:eastAsia="ko-KR"/>
              </w:rPr>
              <w:t xml:space="preserve"> </w:t>
            </w:r>
            <w:r>
              <w:rPr>
                <w:rFonts w:ascii="Arial" w:eastAsia="Batang" w:hAnsi="Arial" w:cs="Arial" w:hint="eastAsia"/>
                <w:b/>
                <w:lang w:eastAsia="ko-KR"/>
              </w:rPr>
              <w:t>이메일</w:t>
            </w:r>
          </w:p>
        </w:tc>
      </w:tr>
      <w:tr w:rsidR="000B6596" w:rsidRPr="001B7F8D" w:rsidTr="00912E66">
        <w:tc>
          <w:tcPr>
            <w:tcW w:w="2511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description</w:t>
            </w:r>
          </w:p>
        </w:tc>
        <w:tc>
          <w:tcPr>
            <w:tcW w:w="1515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text</w:t>
            </w:r>
          </w:p>
        </w:tc>
        <w:tc>
          <w:tcPr>
            <w:tcW w:w="1280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아니오</w:t>
            </w:r>
          </w:p>
        </w:tc>
        <w:tc>
          <w:tcPr>
            <w:tcW w:w="2270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없음</w:t>
            </w:r>
          </w:p>
        </w:tc>
        <w:tc>
          <w:tcPr>
            <w:tcW w:w="2432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설명</w:t>
            </w:r>
          </w:p>
        </w:tc>
      </w:tr>
      <w:tr w:rsidR="000B6596" w:rsidRPr="001B7F8D" w:rsidTr="00912E66">
        <w:tc>
          <w:tcPr>
            <w:tcW w:w="2511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created_at</w:t>
            </w:r>
          </w:p>
        </w:tc>
        <w:tc>
          <w:tcPr>
            <w:tcW w:w="1515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timestamp</w:t>
            </w:r>
          </w:p>
        </w:tc>
        <w:tc>
          <w:tcPr>
            <w:tcW w:w="1280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예</w:t>
            </w:r>
          </w:p>
        </w:tc>
        <w:tc>
          <w:tcPr>
            <w:tcW w:w="2270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now()</w:t>
            </w:r>
          </w:p>
        </w:tc>
        <w:tc>
          <w:tcPr>
            <w:tcW w:w="2432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생성일</w:t>
            </w:r>
          </w:p>
        </w:tc>
      </w:tr>
    </w:tbl>
    <w:p w:rsidR="000B6596" w:rsidRPr="001B7F8D" w:rsidRDefault="000B6596">
      <w:pPr>
        <w:rPr>
          <w:rFonts w:ascii="Arial" w:eastAsia="Batang" w:hAnsi="Arial" w:cs="Arial"/>
          <w:b/>
        </w:rPr>
      </w:pPr>
    </w:p>
    <w:p w:rsidR="000B6596" w:rsidRPr="001B7F8D" w:rsidRDefault="00E36DA0">
      <w:pPr>
        <w:pStyle w:val="Heading2"/>
        <w:rPr>
          <w:rFonts w:ascii="Arial" w:eastAsia="Batang" w:hAnsi="Arial" w:cs="Arial"/>
        </w:rPr>
      </w:pPr>
      <w:r w:rsidRPr="001B7F8D">
        <w:rPr>
          <w:rFonts w:ascii="Arial" w:eastAsia="Batang" w:hAnsi="Arial" w:cs="Arial"/>
          <w:sz w:val="28"/>
        </w:rPr>
        <w:t xml:space="preserve">CREATE TABLE </w:t>
      </w:r>
      <w:r w:rsidRPr="001B7F8D">
        <w:rPr>
          <w:rFonts w:ascii="Arial" w:eastAsia="Batang" w:hAnsi="Arial" w:cs="Arial"/>
          <w:sz w:val="28"/>
        </w:rPr>
        <w:t>SQL</w:t>
      </w:r>
    </w:p>
    <w:p w:rsidR="000B6596" w:rsidRPr="001B7F8D" w:rsidRDefault="00E36DA0">
      <w:pPr>
        <w:rPr>
          <w:rFonts w:ascii="Arial" w:eastAsia="Batang" w:hAnsi="Arial" w:cs="Arial"/>
          <w:b/>
          <w:sz w:val="24"/>
          <w:szCs w:val="24"/>
        </w:rPr>
      </w:pPr>
      <w:r w:rsidRPr="001B7F8D">
        <w:rPr>
          <w:rFonts w:ascii="Arial" w:eastAsia="Batang" w:hAnsi="Arial" w:cs="Arial"/>
          <w:b/>
          <w:sz w:val="24"/>
          <w:szCs w:val="24"/>
        </w:rPr>
        <w:t>create table public.mission_teams (</w:t>
      </w:r>
      <w:r w:rsidRPr="001B7F8D">
        <w:rPr>
          <w:rFonts w:ascii="Arial" w:eastAsia="Batang" w:hAnsi="Arial" w:cs="Arial"/>
          <w:b/>
          <w:sz w:val="24"/>
          <w:szCs w:val="24"/>
        </w:rPr>
        <w:br/>
        <w:t xml:space="preserve">  id uuid primary key default gen_random_uuid(),</w:t>
      </w:r>
      <w:r w:rsidRPr="001B7F8D">
        <w:rPr>
          <w:rFonts w:ascii="Arial" w:eastAsia="Batang" w:hAnsi="Arial" w:cs="Arial"/>
          <w:b/>
          <w:sz w:val="24"/>
          <w:szCs w:val="24"/>
        </w:rPr>
        <w:br/>
        <w:t xml:space="preserve">  country text not null,</w:t>
      </w:r>
      <w:r w:rsidRPr="001B7F8D">
        <w:rPr>
          <w:rFonts w:ascii="Arial" w:eastAsia="Batang" w:hAnsi="Arial" w:cs="Arial"/>
          <w:b/>
          <w:sz w:val="24"/>
          <w:szCs w:val="24"/>
        </w:rPr>
        <w:br/>
        <w:t xml:space="preserve">  year integer not null,</w:t>
      </w:r>
      <w:r w:rsidRPr="001B7F8D">
        <w:rPr>
          <w:rFonts w:ascii="Arial" w:eastAsia="Batang" w:hAnsi="Arial" w:cs="Arial"/>
          <w:b/>
          <w:sz w:val="24"/>
          <w:szCs w:val="24"/>
        </w:rPr>
        <w:br/>
        <w:t xml:space="preserve">  member_count integer not null,</w:t>
      </w:r>
      <w:r w:rsidRPr="001B7F8D">
        <w:rPr>
          <w:rFonts w:ascii="Arial" w:eastAsia="Batang" w:hAnsi="Arial" w:cs="Arial"/>
          <w:b/>
          <w:sz w:val="24"/>
          <w:szCs w:val="24"/>
        </w:rPr>
        <w:br/>
        <w:t xml:space="preserve">  period text not null,</w:t>
      </w:r>
      <w:r w:rsidRPr="001B7F8D">
        <w:rPr>
          <w:rFonts w:ascii="Arial" w:eastAsia="Batang" w:hAnsi="Arial" w:cs="Arial"/>
          <w:b/>
          <w:sz w:val="24"/>
          <w:szCs w:val="24"/>
        </w:rPr>
        <w:br/>
        <w:t xml:space="preserve">  description text,</w:t>
      </w:r>
      <w:r w:rsidRPr="001B7F8D">
        <w:rPr>
          <w:rFonts w:ascii="Arial" w:eastAsia="Batang" w:hAnsi="Arial" w:cs="Arial"/>
          <w:b/>
          <w:sz w:val="24"/>
          <w:szCs w:val="24"/>
        </w:rPr>
        <w:br/>
        <w:t xml:space="preserve">  created_at timestamp with time zone no</w:t>
      </w:r>
      <w:r w:rsidRPr="001B7F8D">
        <w:rPr>
          <w:rFonts w:ascii="Arial" w:eastAsia="Batang" w:hAnsi="Arial" w:cs="Arial"/>
          <w:b/>
          <w:sz w:val="24"/>
          <w:szCs w:val="24"/>
        </w:rPr>
        <w:t>t null default now()</w:t>
      </w:r>
      <w:r w:rsidRPr="001B7F8D">
        <w:rPr>
          <w:rFonts w:ascii="Arial" w:eastAsia="Batang" w:hAnsi="Arial" w:cs="Arial"/>
          <w:b/>
          <w:sz w:val="24"/>
          <w:szCs w:val="24"/>
        </w:rPr>
        <w:br/>
        <w:t>);</w:t>
      </w:r>
      <w:r w:rsidRPr="001B7F8D">
        <w:rPr>
          <w:rFonts w:ascii="Arial" w:eastAsia="Batang" w:hAnsi="Arial" w:cs="Arial"/>
          <w:b/>
          <w:sz w:val="24"/>
          <w:szCs w:val="24"/>
        </w:rPr>
        <w:br/>
      </w:r>
    </w:p>
    <w:p w:rsidR="000B6596" w:rsidRPr="001B7F8D" w:rsidRDefault="00E36DA0">
      <w:pPr>
        <w:pStyle w:val="Heading2"/>
        <w:rPr>
          <w:rFonts w:ascii="Arial" w:eastAsia="Batang" w:hAnsi="Arial" w:cs="Arial"/>
        </w:rPr>
      </w:pPr>
      <w:r w:rsidRPr="001B7F8D">
        <w:rPr>
          <w:rFonts w:ascii="Arial" w:eastAsia="Batang" w:hAnsi="Arial" w:cs="Arial"/>
          <w:sz w:val="28"/>
        </w:rPr>
        <w:lastRenderedPageBreak/>
        <w:t>SAMPLE DATA INSERT</w:t>
      </w:r>
    </w:p>
    <w:p w:rsidR="000B6596" w:rsidRPr="001B7F8D" w:rsidRDefault="00E36DA0">
      <w:pPr>
        <w:rPr>
          <w:rFonts w:ascii="Arial" w:eastAsia="Batang" w:hAnsi="Arial" w:cs="Arial"/>
          <w:b/>
        </w:rPr>
      </w:pPr>
      <w:r w:rsidRPr="001B7F8D">
        <w:rPr>
          <w:rFonts w:ascii="Arial" w:eastAsia="Batang" w:hAnsi="Arial" w:cs="Arial"/>
          <w:b/>
          <w:sz w:val="20"/>
        </w:rPr>
        <w:t>insert into public.mission_teams (country, year, member_count, period, description) values</w:t>
      </w:r>
      <w:r w:rsidRPr="001B7F8D">
        <w:rPr>
          <w:rFonts w:ascii="Arial" w:eastAsia="Batang" w:hAnsi="Arial" w:cs="Arial"/>
          <w:b/>
          <w:sz w:val="20"/>
        </w:rPr>
        <w:br/>
        <w:t>('</w:t>
      </w:r>
      <w:r w:rsidRPr="001B7F8D">
        <w:rPr>
          <w:rFonts w:ascii="Arial" w:eastAsia="Batang" w:hAnsi="Arial" w:cs="Arial"/>
          <w:b/>
          <w:sz w:val="20"/>
        </w:rPr>
        <w:t>필리핀</w:t>
      </w:r>
      <w:r w:rsidRPr="001B7F8D">
        <w:rPr>
          <w:rFonts w:ascii="Arial" w:eastAsia="Batang" w:hAnsi="Arial" w:cs="Arial"/>
          <w:b/>
          <w:sz w:val="20"/>
        </w:rPr>
        <w:t>', 2025, 12, '2025-07-01 ~ 2025-07-10',</w:t>
      </w:r>
      <w:r w:rsidR="00912E66">
        <w:rPr>
          <w:rFonts w:ascii="Arial" w:eastAsia="Batang" w:hAnsi="Arial" w:cs="Arial" w:hint="eastAsia"/>
          <w:b/>
          <w:sz w:val="20"/>
          <w:lang w:eastAsia="ko-KR"/>
        </w:rPr>
        <w:t xml:space="preserve"> </w:t>
      </w:r>
      <w:r w:rsidR="00912E66">
        <w:rPr>
          <w:rFonts w:ascii="Arial" w:eastAsia="Batang" w:hAnsi="Arial" w:cs="Arial"/>
          <w:b/>
          <w:sz w:val="20"/>
          <w:lang w:eastAsia="ko-KR"/>
        </w:rPr>
        <w:t>‘</w:t>
      </w:r>
      <w:r w:rsidR="00912E66">
        <w:rPr>
          <w:rFonts w:ascii="Arial" w:eastAsia="Batang" w:hAnsi="Arial" w:cs="Arial" w:hint="eastAsia"/>
          <w:b/>
          <w:sz w:val="20"/>
          <w:lang w:eastAsia="ko-KR"/>
        </w:rPr>
        <w:t>abc@kcpc.org</w:t>
      </w:r>
      <w:r w:rsidR="00912E66">
        <w:rPr>
          <w:rFonts w:ascii="Arial" w:eastAsia="Batang" w:hAnsi="Arial" w:cs="Arial"/>
          <w:b/>
          <w:sz w:val="20"/>
          <w:lang w:eastAsia="ko-KR"/>
        </w:rPr>
        <w:t>’</w:t>
      </w:r>
      <w:r w:rsidR="00912E66">
        <w:rPr>
          <w:rFonts w:ascii="Arial" w:eastAsia="Batang" w:hAnsi="Arial" w:cs="Arial" w:hint="eastAsia"/>
          <w:b/>
          <w:sz w:val="20"/>
          <w:lang w:eastAsia="ko-KR"/>
        </w:rPr>
        <w:t>,</w:t>
      </w:r>
      <w:r w:rsidRPr="001B7F8D">
        <w:rPr>
          <w:rFonts w:ascii="Arial" w:eastAsia="Batang" w:hAnsi="Arial" w:cs="Arial"/>
          <w:b/>
          <w:sz w:val="20"/>
        </w:rPr>
        <w:t xml:space="preserve"> '</w:t>
      </w:r>
      <w:proofErr w:type="spellStart"/>
      <w:r w:rsidRPr="001B7F8D">
        <w:rPr>
          <w:rFonts w:ascii="Arial" w:eastAsia="Batang" w:hAnsi="Arial" w:cs="Arial"/>
          <w:b/>
          <w:sz w:val="20"/>
        </w:rPr>
        <w:t>청년부</w:t>
      </w:r>
      <w:proofErr w:type="spellEnd"/>
      <w:r w:rsidRPr="001B7F8D">
        <w:rPr>
          <w:rFonts w:ascii="Arial" w:eastAsia="Batang" w:hAnsi="Arial" w:cs="Arial"/>
          <w:b/>
          <w:sz w:val="20"/>
        </w:rPr>
        <w:t xml:space="preserve"> </w:t>
      </w:r>
      <w:proofErr w:type="spellStart"/>
      <w:r w:rsidRPr="001B7F8D">
        <w:rPr>
          <w:rFonts w:ascii="Arial" w:eastAsia="Batang" w:hAnsi="Arial" w:cs="Arial"/>
          <w:b/>
          <w:sz w:val="20"/>
        </w:rPr>
        <w:t>필리핀</w:t>
      </w:r>
      <w:proofErr w:type="spellEnd"/>
      <w:r w:rsidRPr="001B7F8D">
        <w:rPr>
          <w:rFonts w:ascii="Arial" w:eastAsia="Batang" w:hAnsi="Arial" w:cs="Arial"/>
          <w:b/>
          <w:sz w:val="20"/>
        </w:rPr>
        <w:t xml:space="preserve"> </w:t>
      </w:r>
      <w:proofErr w:type="spellStart"/>
      <w:r w:rsidRPr="001B7F8D">
        <w:rPr>
          <w:rFonts w:ascii="Arial" w:eastAsia="Batang" w:hAnsi="Arial" w:cs="Arial"/>
          <w:b/>
          <w:sz w:val="20"/>
        </w:rPr>
        <w:t>단기선교</w:t>
      </w:r>
      <w:proofErr w:type="spellEnd"/>
      <w:r w:rsidRPr="001B7F8D">
        <w:rPr>
          <w:rFonts w:ascii="Arial" w:eastAsia="Batang" w:hAnsi="Arial" w:cs="Arial"/>
          <w:b/>
          <w:sz w:val="20"/>
        </w:rPr>
        <w:t>'),</w:t>
      </w:r>
      <w:r w:rsidRPr="001B7F8D">
        <w:rPr>
          <w:rFonts w:ascii="Arial" w:eastAsia="Batang" w:hAnsi="Arial" w:cs="Arial"/>
          <w:b/>
          <w:sz w:val="20"/>
        </w:rPr>
        <w:br/>
        <w:t>('</w:t>
      </w:r>
      <w:r w:rsidRPr="001B7F8D">
        <w:rPr>
          <w:rFonts w:ascii="Arial" w:eastAsia="Batang" w:hAnsi="Arial" w:cs="Arial"/>
          <w:b/>
          <w:sz w:val="20"/>
        </w:rPr>
        <w:t>일본</w:t>
      </w:r>
      <w:r w:rsidRPr="001B7F8D">
        <w:rPr>
          <w:rFonts w:ascii="Arial" w:eastAsia="Batang" w:hAnsi="Arial" w:cs="Arial"/>
          <w:b/>
          <w:sz w:val="20"/>
        </w:rPr>
        <w:t>', 2024, 8, '5</w:t>
      </w:r>
      <w:r w:rsidRPr="001B7F8D">
        <w:rPr>
          <w:rFonts w:ascii="Arial" w:eastAsia="Batang" w:hAnsi="Arial" w:cs="Arial"/>
          <w:b/>
          <w:sz w:val="20"/>
        </w:rPr>
        <w:t>일</w:t>
      </w:r>
      <w:r w:rsidRPr="001B7F8D">
        <w:rPr>
          <w:rFonts w:ascii="Arial" w:eastAsia="Batang" w:hAnsi="Arial" w:cs="Arial"/>
          <w:b/>
          <w:sz w:val="20"/>
        </w:rPr>
        <w:t xml:space="preserve">', </w:t>
      </w:r>
      <w:r w:rsidR="00912E66">
        <w:rPr>
          <w:rFonts w:ascii="Arial" w:eastAsia="Batang" w:hAnsi="Arial" w:cs="Arial"/>
          <w:b/>
          <w:sz w:val="20"/>
          <w:lang w:eastAsia="ko-KR"/>
        </w:rPr>
        <w:t>‘</w:t>
      </w:r>
      <w:r w:rsidR="00912E66">
        <w:rPr>
          <w:rFonts w:ascii="Arial" w:eastAsia="Batang" w:hAnsi="Arial" w:cs="Arial" w:hint="eastAsia"/>
          <w:b/>
          <w:sz w:val="20"/>
          <w:lang w:eastAsia="ko-KR"/>
        </w:rPr>
        <w:t>ccc@kcpc.org</w:t>
      </w:r>
      <w:r w:rsidR="00912E66">
        <w:rPr>
          <w:rFonts w:ascii="Arial" w:eastAsia="Batang" w:hAnsi="Arial" w:cs="Arial"/>
          <w:b/>
          <w:sz w:val="20"/>
          <w:lang w:eastAsia="ko-KR"/>
        </w:rPr>
        <w:t>’</w:t>
      </w:r>
      <w:r w:rsidR="00912E66">
        <w:rPr>
          <w:rFonts w:ascii="Arial" w:eastAsia="Batang" w:hAnsi="Arial" w:cs="Arial" w:hint="eastAsia"/>
          <w:b/>
          <w:sz w:val="20"/>
          <w:lang w:eastAsia="ko-KR"/>
        </w:rPr>
        <w:t xml:space="preserve">, </w:t>
      </w:r>
      <w:r w:rsidRPr="001B7F8D">
        <w:rPr>
          <w:rFonts w:ascii="Arial" w:eastAsia="Batang" w:hAnsi="Arial" w:cs="Arial"/>
          <w:b/>
          <w:sz w:val="20"/>
        </w:rPr>
        <w:t>'</w:t>
      </w:r>
      <w:proofErr w:type="spellStart"/>
      <w:r w:rsidRPr="001B7F8D">
        <w:rPr>
          <w:rFonts w:ascii="Arial" w:eastAsia="Batang" w:hAnsi="Arial" w:cs="Arial"/>
          <w:b/>
          <w:sz w:val="20"/>
        </w:rPr>
        <w:t>일본</w:t>
      </w:r>
      <w:proofErr w:type="spellEnd"/>
      <w:r w:rsidRPr="001B7F8D">
        <w:rPr>
          <w:rFonts w:ascii="Arial" w:eastAsia="Batang" w:hAnsi="Arial" w:cs="Arial"/>
          <w:b/>
          <w:sz w:val="20"/>
        </w:rPr>
        <w:t xml:space="preserve"> </w:t>
      </w:r>
      <w:proofErr w:type="spellStart"/>
      <w:r w:rsidRPr="001B7F8D">
        <w:rPr>
          <w:rFonts w:ascii="Arial" w:eastAsia="Batang" w:hAnsi="Arial" w:cs="Arial"/>
          <w:b/>
          <w:sz w:val="20"/>
        </w:rPr>
        <w:t>오사카</w:t>
      </w:r>
      <w:proofErr w:type="spellEnd"/>
      <w:r w:rsidRPr="001B7F8D">
        <w:rPr>
          <w:rFonts w:ascii="Arial" w:eastAsia="Batang" w:hAnsi="Arial" w:cs="Arial"/>
          <w:b/>
          <w:sz w:val="20"/>
        </w:rPr>
        <w:t xml:space="preserve"> </w:t>
      </w:r>
      <w:proofErr w:type="spellStart"/>
      <w:r w:rsidRPr="001B7F8D">
        <w:rPr>
          <w:rFonts w:ascii="Arial" w:eastAsia="Batang" w:hAnsi="Arial" w:cs="Arial"/>
          <w:b/>
          <w:sz w:val="20"/>
        </w:rPr>
        <w:t>선교팀</w:t>
      </w:r>
      <w:proofErr w:type="spellEnd"/>
      <w:r w:rsidRPr="001B7F8D">
        <w:rPr>
          <w:rFonts w:ascii="Arial" w:eastAsia="Batang" w:hAnsi="Arial" w:cs="Arial"/>
          <w:b/>
          <w:sz w:val="20"/>
        </w:rPr>
        <w:t>'),</w:t>
      </w:r>
      <w:r w:rsidRPr="001B7F8D">
        <w:rPr>
          <w:rFonts w:ascii="Arial" w:eastAsia="Batang" w:hAnsi="Arial" w:cs="Arial"/>
          <w:b/>
          <w:sz w:val="20"/>
        </w:rPr>
        <w:br/>
        <w:t>('</w:t>
      </w:r>
      <w:r w:rsidRPr="001B7F8D">
        <w:rPr>
          <w:rFonts w:ascii="Arial" w:eastAsia="Batang" w:hAnsi="Arial" w:cs="Arial"/>
          <w:b/>
          <w:sz w:val="20"/>
        </w:rPr>
        <w:t>몽골</w:t>
      </w:r>
      <w:r w:rsidRPr="001B7F8D">
        <w:rPr>
          <w:rFonts w:ascii="Arial" w:eastAsia="Batang" w:hAnsi="Arial" w:cs="Arial"/>
          <w:b/>
          <w:sz w:val="20"/>
        </w:rPr>
        <w:t>', 2023, 10, '2023</w:t>
      </w:r>
      <w:r w:rsidRPr="001B7F8D">
        <w:rPr>
          <w:rFonts w:ascii="Arial" w:eastAsia="Batang" w:hAnsi="Arial" w:cs="Arial"/>
          <w:b/>
          <w:sz w:val="20"/>
        </w:rPr>
        <w:t xml:space="preserve">-08-10 ~ 2023-08-20', </w:t>
      </w:r>
      <w:hyperlink r:id="rId7" w:history="1">
        <w:r w:rsidR="00912E66" w:rsidRPr="00463D69">
          <w:rPr>
            <w:rStyle w:val="Hyperlink"/>
            <w:rFonts w:ascii="Arial" w:eastAsia="Batang" w:hAnsi="Arial" w:cs="Arial" w:hint="eastAsia"/>
            <w:b/>
            <w:sz w:val="20"/>
            <w:lang w:eastAsia="ko-KR"/>
          </w:rPr>
          <w:t>ddd@kcpc.org</w:t>
        </w:r>
      </w:hyperlink>
      <w:r w:rsidR="00912E66">
        <w:rPr>
          <w:rFonts w:ascii="Arial" w:eastAsia="Batang" w:hAnsi="Arial" w:cs="Arial" w:hint="eastAsia"/>
          <w:b/>
          <w:sz w:val="20"/>
          <w:lang w:eastAsia="ko-KR"/>
        </w:rPr>
        <w:t xml:space="preserve">, </w:t>
      </w:r>
      <w:r w:rsidRPr="001B7F8D">
        <w:rPr>
          <w:rFonts w:ascii="Arial" w:eastAsia="Batang" w:hAnsi="Arial" w:cs="Arial"/>
          <w:b/>
          <w:sz w:val="20"/>
        </w:rPr>
        <w:t>'</w:t>
      </w:r>
      <w:proofErr w:type="spellStart"/>
      <w:r w:rsidRPr="001B7F8D">
        <w:rPr>
          <w:rFonts w:ascii="Arial" w:eastAsia="Batang" w:hAnsi="Arial" w:cs="Arial"/>
          <w:b/>
          <w:sz w:val="20"/>
        </w:rPr>
        <w:t>몽골</w:t>
      </w:r>
      <w:proofErr w:type="spellEnd"/>
      <w:r w:rsidRPr="001B7F8D">
        <w:rPr>
          <w:rFonts w:ascii="Arial" w:eastAsia="Batang" w:hAnsi="Arial" w:cs="Arial"/>
          <w:b/>
          <w:sz w:val="20"/>
        </w:rPr>
        <w:t xml:space="preserve"> </w:t>
      </w:r>
      <w:proofErr w:type="spellStart"/>
      <w:r w:rsidRPr="001B7F8D">
        <w:rPr>
          <w:rFonts w:ascii="Arial" w:eastAsia="Batang" w:hAnsi="Arial" w:cs="Arial"/>
          <w:b/>
          <w:sz w:val="20"/>
        </w:rPr>
        <w:t>지역</w:t>
      </w:r>
      <w:proofErr w:type="spellEnd"/>
      <w:r w:rsidRPr="001B7F8D">
        <w:rPr>
          <w:rFonts w:ascii="Arial" w:eastAsia="Batang" w:hAnsi="Arial" w:cs="Arial"/>
          <w:b/>
          <w:sz w:val="20"/>
        </w:rPr>
        <w:t xml:space="preserve"> </w:t>
      </w:r>
      <w:proofErr w:type="spellStart"/>
      <w:r w:rsidRPr="001B7F8D">
        <w:rPr>
          <w:rFonts w:ascii="Arial" w:eastAsia="Batang" w:hAnsi="Arial" w:cs="Arial"/>
          <w:b/>
          <w:sz w:val="20"/>
        </w:rPr>
        <w:t>마을</w:t>
      </w:r>
      <w:proofErr w:type="spellEnd"/>
      <w:r w:rsidRPr="001B7F8D">
        <w:rPr>
          <w:rFonts w:ascii="Arial" w:eastAsia="Batang" w:hAnsi="Arial" w:cs="Arial"/>
          <w:b/>
          <w:sz w:val="20"/>
        </w:rPr>
        <w:t xml:space="preserve"> </w:t>
      </w:r>
      <w:r w:rsidRPr="001B7F8D">
        <w:rPr>
          <w:rFonts w:ascii="Arial" w:eastAsia="Batang" w:hAnsi="Arial" w:cs="Arial"/>
          <w:b/>
          <w:sz w:val="20"/>
        </w:rPr>
        <w:t>봉사</w:t>
      </w:r>
      <w:r w:rsidRPr="001B7F8D">
        <w:rPr>
          <w:rFonts w:ascii="Arial" w:eastAsia="Batang" w:hAnsi="Arial" w:cs="Arial"/>
          <w:b/>
          <w:sz w:val="20"/>
        </w:rPr>
        <w:t xml:space="preserve"> </w:t>
      </w:r>
      <w:r w:rsidRPr="001B7F8D">
        <w:rPr>
          <w:rFonts w:ascii="Arial" w:eastAsia="Batang" w:hAnsi="Arial" w:cs="Arial"/>
          <w:b/>
          <w:sz w:val="20"/>
        </w:rPr>
        <w:t>및</w:t>
      </w:r>
      <w:r w:rsidRPr="001B7F8D">
        <w:rPr>
          <w:rFonts w:ascii="Arial" w:eastAsia="Batang" w:hAnsi="Arial" w:cs="Arial"/>
          <w:b/>
          <w:sz w:val="20"/>
        </w:rPr>
        <w:t xml:space="preserve"> </w:t>
      </w:r>
      <w:r w:rsidRPr="001B7F8D">
        <w:rPr>
          <w:rFonts w:ascii="Arial" w:eastAsia="Batang" w:hAnsi="Arial" w:cs="Arial"/>
          <w:b/>
          <w:sz w:val="20"/>
        </w:rPr>
        <w:t>전도</w:t>
      </w:r>
      <w:r w:rsidRPr="001B7F8D">
        <w:rPr>
          <w:rFonts w:ascii="Arial" w:eastAsia="Batang" w:hAnsi="Arial" w:cs="Arial"/>
          <w:b/>
          <w:sz w:val="20"/>
        </w:rPr>
        <w:t>');</w:t>
      </w:r>
      <w:r w:rsidRPr="001B7F8D">
        <w:rPr>
          <w:rFonts w:ascii="Arial" w:eastAsia="Batang" w:hAnsi="Arial" w:cs="Arial"/>
          <w:b/>
          <w:sz w:val="20"/>
        </w:rPr>
        <w:br/>
      </w:r>
      <w:bookmarkStart w:id="0" w:name="_GoBack"/>
      <w:bookmarkEnd w:id="0"/>
    </w:p>
    <w:p w:rsidR="000B6596" w:rsidRPr="001B7F8D" w:rsidRDefault="00E36DA0">
      <w:pPr>
        <w:pStyle w:val="Heading1"/>
        <w:rPr>
          <w:rFonts w:ascii="Arial" w:eastAsia="Batang" w:hAnsi="Arial" w:cs="Arial"/>
        </w:rPr>
      </w:pPr>
      <w:r w:rsidRPr="001B7F8D">
        <w:rPr>
          <w:rFonts w:ascii="Arial" w:eastAsia="Batang" w:hAnsi="Arial" w:cs="Arial"/>
          <w:sz w:val="32"/>
        </w:rPr>
        <w:t xml:space="preserve">6. </w:t>
      </w:r>
      <w:proofErr w:type="gramStart"/>
      <w:r w:rsidRPr="001B7F8D">
        <w:rPr>
          <w:rFonts w:ascii="Arial" w:eastAsia="Batang" w:hAnsi="Arial" w:cs="Arial"/>
          <w:sz w:val="32"/>
        </w:rPr>
        <w:t>mission_team_menus</w:t>
      </w:r>
      <w:proofErr w:type="gramEnd"/>
      <w:r w:rsidRPr="001B7F8D">
        <w:rPr>
          <w:rFonts w:ascii="Arial" w:eastAsia="Batang" w:hAnsi="Arial" w:cs="Arial"/>
          <w:sz w:val="32"/>
        </w:rPr>
        <w:t xml:space="preserve"> </w:t>
      </w:r>
      <w:r w:rsidRPr="001B7F8D">
        <w:rPr>
          <w:rFonts w:ascii="Arial" w:eastAsia="Batang" w:hAnsi="Arial" w:cs="Arial"/>
          <w:sz w:val="32"/>
        </w:rPr>
        <w:t>테이블</w:t>
      </w:r>
      <w:r w:rsidRPr="001B7F8D">
        <w:rPr>
          <w:rFonts w:ascii="Arial" w:eastAsia="Batang" w:hAnsi="Arial" w:cs="Arial"/>
          <w:sz w:val="32"/>
        </w:rPr>
        <w:t xml:space="preserve"> </w:t>
      </w:r>
      <w:r w:rsidRPr="001B7F8D">
        <w:rPr>
          <w:rFonts w:ascii="Arial" w:eastAsia="Batang" w:hAnsi="Arial" w:cs="Arial"/>
          <w:sz w:val="32"/>
        </w:rPr>
        <w:t>설계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1"/>
        <w:gridCol w:w="1637"/>
        <w:gridCol w:w="894"/>
        <w:gridCol w:w="2270"/>
        <w:gridCol w:w="1284"/>
      </w:tblGrid>
      <w:tr w:rsidR="000B6596" w:rsidRPr="001B7F8D" w:rsidTr="001B7F8D">
        <w:tc>
          <w:tcPr>
            <w:tcW w:w="1728" w:type="dxa"/>
            <w:shd w:val="clear" w:color="auto" w:fill="EAF1DD" w:themeFill="accent3" w:themeFillTint="33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컬럼명</w:t>
            </w:r>
          </w:p>
        </w:tc>
        <w:tc>
          <w:tcPr>
            <w:tcW w:w="1728" w:type="dxa"/>
            <w:shd w:val="clear" w:color="auto" w:fill="EAF1DD" w:themeFill="accent3" w:themeFillTint="33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타입</w:t>
            </w:r>
          </w:p>
        </w:tc>
        <w:tc>
          <w:tcPr>
            <w:tcW w:w="1728" w:type="dxa"/>
            <w:shd w:val="clear" w:color="auto" w:fill="EAF1DD" w:themeFill="accent3" w:themeFillTint="33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필수</w:t>
            </w:r>
            <w:r w:rsidRPr="001B7F8D">
              <w:rPr>
                <w:rFonts w:ascii="Arial" w:eastAsia="Batang" w:hAnsi="Arial" w:cs="Arial"/>
                <w:b/>
              </w:rPr>
              <w:t xml:space="preserve"> </w:t>
            </w:r>
            <w:r w:rsidRPr="001B7F8D">
              <w:rPr>
                <w:rFonts w:ascii="Arial" w:eastAsia="Batang" w:hAnsi="Arial" w:cs="Arial"/>
                <w:b/>
              </w:rPr>
              <w:t>여부</w:t>
            </w:r>
          </w:p>
        </w:tc>
        <w:tc>
          <w:tcPr>
            <w:tcW w:w="1728" w:type="dxa"/>
            <w:shd w:val="clear" w:color="auto" w:fill="EAF1DD" w:themeFill="accent3" w:themeFillTint="33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기본값</w:t>
            </w:r>
          </w:p>
        </w:tc>
        <w:tc>
          <w:tcPr>
            <w:tcW w:w="1728" w:type="dxa"/>
            <w:shd w:val="clear" w:color="auto" w:fill="EAF1DD" w:themeFill="accent3" w:themeFillTint="33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설명</w:t>
            </w:r>
          </w:p>
        </w:tc>
      </w:tr>
      <w:tr w:rsidR="000B6596" w:rsidRPr="001B7F8D"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id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uuid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예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gen_random_uuid()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기본</w:t>
            </w:r>
            <w:r w:rsidRPr="001B7F8D">
              <w:rPr>
                <w:rFonts w:ascii="Arial" w:eastAsia="Batang" w:hAnsi="Arial" w:cs="Arial"/>
                <w:b/>
              </w:rPr>
              <w:t xml:space="preserve"> </w:t>
            </w:r>
            <w:r w:rsidRPr="001B7F8D">
              <w:rPr>
                <w:rFonts w:ascii="Arial" w:eastAsia="Batang" w:hAnsi="Arial" w:cs="Arial"/>
                <w:b/>
              </w:rPr>
              <w:t>키</w:t>
            </w:r>
            <w:r w:rsidRPr="001B7F8D">
              <w:rPr>
                <w:rFonts w:ascii="Arial" w:eastAsia="Batang" w:hAnsi="Arial" w:cs="Arial"/>
                <w:b/>
              </w:rPr>
              <w:t xml:space="preserve"> (PK)</w:t>
            </w:r>
          </w:p>
        </w:tc>
      </w:tr>
      <w:tr w:rsidR="000B6596" w:rsidRPr="001B7F8D"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mission_team_id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uuid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예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없음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단기</w:t>
            </w:r>
            <w:r w:rsidRPr="001B7F8D">
              <w:rPr>
                <w:rFonts w:ascii="Arial" w:eastAsia="Batang" w:hAnsi="Arial" w:cs="Arial"/>
                <w:b/>
              </w:rPr>
              <w:t xml:space="preserve"> </w:t>
            </w:r>
            <w:r w:rsidRPr="001B7F8D">
              <w:rPr>
                <w:rFonts w:ascii="Arial" w:eastAsia="Batang" w:hAnsi="Arial" w:cs="Arial"/>
                <w:b/>
              </w:rPr>
              <w:t>선교팀</w:t>
            </w:r>
            <w:r w:rsidRPr="001B7F8D">
              <w:rPr>
                <w:rFonts w:ascii="Arial" w:eastAsia="Batang" w:hAnsi="Arial" w:cs="Arial"/>
                <w:b/>
              </w:rPr>
              <w:t xml:space="preserve"> ID (FK)</w:t>
            </w:r>
          </w:p>
        </w:tc>
      </w:tr>
      <w:tr w:rsidR="000B6596" w:rsidRPr="001B7F8D"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menu_id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uuid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예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없음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판매할</w:t>
            </w:r>
            <w:r w:rsidRPr="001B7F8D">
              <w:rPr>
                <w:rFonts w:ascii="Arial" w:eastAsia="Batang" w:hAnsi="Arial" w:cs="Arial"/>
                <w:b/>
              </w:rPr>
              <w:t xml:space="preserve"> </w:t>
            </w:r>
            <w:r w:rsidRPr="001B7F8D">
              <w:rPr>
                <w:rFonts w:ascii="Arial" w:eastAsia="Batang" w:hAnsi="Arial" w:cs="Arial"/>
                <w:b/>
              </w:rPr>
              <w:t>메뉴</w:t>
            </w:r>
            <w:r w:rsidRPr="001B7F8D">
              <w:rPr>
                <w:rFonts w:ascii="Arial" w:eastAsia="Batang" w:hAnsi="Arial" w:cs="Arial"/>
                <w:b/>
              </w:rPr>
              <w:t xml:space="preserve"> ID (FK)</w:t>
            </w:r>
          </w:p>
        </w:tc>
      </w:tr>
      <w:tr w:rsidR="000B6596" w:rsidRPr="001B7F8D"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unit_price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decimal(10,2)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예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없음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판매</w:t>
            </w:r>
            <w:r w:rsidRPr="001B7F8D">
              <w:rPr>
                <w:rFonts w:ascii="Arial" w:eastAsia="Batang" w:hAnsi="Arial" w:cs="Arial"/>
                <w:b/>
              </w:rPr>
              <w:t xml:space="preserve"> </w:t>
            </w:r>
            <w:r w:rsidRPr="001B7F8D">
              <w:rPr>
                <w:rFonts w:ascii="Arial" w:eastAsia="Batang" w:hAnsi="Arial" w:cs="Arial"/>
                <w:b/>
              </w:rPr>
              <w:t>단가</w:t>
            </w:r>
          </w:p>
        </w:tc>
      </w:tr>
      <w:tr w:rsidR="000B6596" w:rsidRPr="001B7F8D"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quantity_available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integer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예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없음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준비</w:t>
            </w:r>
            <w:r w:rsidRPr="001B7F8D">
              <w:rPr>
                <w:rFonts w:ascii="Arial" w:eastAsia="Batang" w:hAnsi="Arial" w:cs="Arial"/>
                <w:b/>
              </w:rPr>
              <w:t xml:space="preserve"> </w:t>
            </w:r>
            <w:r w:rsidRPr="001B7F8D">
              <w:rPr>
                <w:rFonts w:ascii="Arial" w:eastAsia="Batang" w:hAnsi="Arial" w:cs="Arial"/>
                <w:b/>
              </w:rPr>
              <w:t>수량</w:t>
            </w:r>
          </w:p>
        </w:tc>
      </w:tr>
      <w:tr w:rsidR="000B6596" w:rsidRPr="001B7F8D"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quantity_sold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integer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예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0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판매</w:t>
            </w:r>
            <w:r w:rsidRPr="001B7F8D">
              <w:rPr>
                <w:rFonts w:ascii="Arial" w:eastAsia="Batang" w:hAnsi="Arial" w:cs="Arial"/>
                <w:b/>
              </w:rPr>
              <w:t xml:space="preserve"> </w:t>
            </w:r>
            <w:r w:rsidRPr="001B7F8D">
              <w:rPr>
                <w:rFonts w:ascii="Arial" w:eastAsia="Batang" w:hAnsi="Arial" w:cs="Arial"/>
                <w:b/>
              </w:rPr>
              <w:t>수량</w:t>
            </w:r>
          </w:p>
        </w:tc>
      </w:tr>
      <w:tr w:rsidR="000B6596" w:rsidRPr="001B7F8D"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total_sales_amount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decimal(12,2)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예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0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  <w:lang w:eastAsia="ko-KR"/>
              </w:rPr>
            </w:pPr>
            <w:r w:rsidRPr="001B7F8D">
              <w:rPr>
                <w:rFonts w:ascii="Arial" w:eastAsia="Batang" w:hAnsi="Arial" w:cs="Arial"/>
                <w:b/>
                <w:lang w:eastAsia="ko-KR"/>
              </w:rPr>
              <w:t>총</w:t>
            </w:r>
            <w:r w:rsidRPr="001B7F8D">
              <w:rPr>
                <w:rFonts w:ascii="Arial" w:eastAsia="Batang" w:hAnsi="Arial" w:cs="Arial"/>
                <w:b/>
                <w:lang w:eastAsia="ko-KR"/>
              </w:rPr>
              <w:t xml:space="preserve"> </w:t>
            </w:r>
            <w:r w:rsidRPr="001B7F8D">
              <w:rPr>
                <w:rFonts w:ascii="Arial" w:eastAsia="Batang" w:hAnsi="Arial" w:cs="Arial"/>
                <w:b/>
                <w:lang w:eastAsia="ko-KR"/>
              </w:rPr>
              <w:t>판매금액</w:t>
            </w:r>
            <w:r w:rsidRPr="001B7F8D">
              <w:rPr>
                <w:rFonts w:ascii="Arial" w:eastAsia="Batang" w:hAnsi="Arial" w:cs="Arial"/>
                <w:b/>
                <w:lang w:eastAsia="ko-KR"/>
              </w:rPr>
              <w:t xml:space="preserve"> (</w:t>
            </w:r>
            <w:r w:rsidRPr="001B7F8D">
              <w:rPr>
                <w:rFonts w:ascii="Arial" w:eastAsia="Batang" w:hAnsi="Arial" w:cs="Arial"/>
                <w:b/>
                <w:lang w:eastAsia="ko-KR"/>
              </w:rPr>
              <w:t>판매수량</w:t>
            </w:r>
            <w:r w:rsidRPr="001B7F8D">
              <w:rPr>
                <w:rFonts w:ascii="Arial" w:eastAsia="Batang" w:hAnsi="Arial" w:cs="Arial"/>
                <w:b/>
                <w:lang w:eastAsia="ko-KR"/>
              </w:rPr>
              <w:t xml:space="preserve"> × </w:t>
            </w:r>
            <w:r w:rsidRPr="001B7F8D">
              <w:rPr>
                <w:rFonts w:ascii="Arial" w:eastAsia="Batang" w:hAnsi="Arial" w:cs="Arial"/>
                <w:b/>
                <w:lang w:eastAsia="ko-KR"/>
              </w:rPr>
              <w:t>단가</w:t>
            </w:r>
            <w:r w:rsidRPr="001B7F8D">
              <w:rPr>
                <w:rFonts w:ascii="Arial" w:eastAsia="Batang" w:hAnsi="Arial" w:cs="Arial"/>
                <w:b/>
                <w:lang w:eastAsia="ko-KR"/>
              </w:rPr>
              <w:t>)</w:t>
            </w:r>
          </w:p>
        </w:tc>
      </w:tr>
      <w:tr w:rsidR="000B6596" w:rsidRPr="001B7F8D"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proofErr w:type="spellStart"/>
            <w:r w:rsidRPr="001B7F8D">
              <w:rPr>
                <w:rFonts w:ascii="Arial" w:eastAsia="Batang" w:hAnsi="Arial" w:cs="Arial"/>
                <w:b/>
              </w:rPr>
              <w:t>ingredient_cost_amount</w:t>
            </w:r>
            <w:proofErr w:type="spellEnd"/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decimal(12,2)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예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0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재료</w:t>
            </w:r>
            <w:r w:rsidRPr="001B7F8D">
              <w:rPr>
                <w:rFonts w:ascii="Arial" w:eastAsia="Batang" w:hAnsi="Arial" w:cs="Arial"/>
                <w:b/>
              </w:rPr>
              <w:t xml:space="preserve"> </w:t>
            </w:r>
            <w:r w:rsidRPr="001B7F8D">
              <w:rPr>
                <w:rFonts w:ascii="Arial" w:eastAsia="Batang" w:hAnsi="Arial" w:cs="Arial"/>
                <w:b/>
              </w:rPr>
              <w:t>구매금액</w:t>
            </w:r>
          </w:p>
        </w:tc>
      </w:tr>
      <w:tr w:rsidR="000B6596" w:rsidRPr="001B7F8D"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created_at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timestamp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예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now()</w:t>
            </w:r>
          </w:p>
        </w:tc>
        <w:tc>
          <w:tcPr>
            <w:tcW w:w="1728" w:type="dxa"/>
          </w:tcPr>
          <w:p w:rsidR="000B6596" w:rsidRPr="001B7F8D" w:rsidRDefault="00E36DA0">
            <w:pPr>
              <w:rPr>
                <w:rFonts w:ascii="Arial" w:eastAsia="Batang" w:hAnsi="Arial" w:cs="Arial"/>
                <w:b/>
              </w:rPr>
            </w:pPr>
            <w:r w:rsidRPr="001B7F8D">
              <w:rPr>
                <w:rFonts w:ascii="Arial" w:eastAsia="Batang" w:hAnsi="Arial" w:cs="Arial"/>
                <w:b/>
              </w:rPr>
              <w:t>생성일</w:t>
            </w:r>
          </w:p>
        </w:tc>
      </w:tr>
    </w:tbl>
    <w:p w:rsidR="000B6596" w:rsidRPr="001B7F8D" w:rsidRDefault="000B6596">
      <w:pPr>
        <w:rPr>
          <w:rFonts w:ascii="Arial" w:eastAsia="Batang" w:hAnsi="Arial" w:cs="Arial"/>
          <w:b/>
        </w:rPr>
      </w:pPr>
    </w:p>
    <w:p w:rsidR="000B6596" w:rsidRPr="001B7F8D" w:rsidRDefault="00E36DA0">
      <w:pPr>
        <w:pStyle w:val="Heading2"/>
        <w:rPr>
          <w:rFonts w:ascii="Arial" w:eastAsia="Batang" w:hAnsi="Arial" w:cs="Arial"/>
        </w:rPr>
      </w:pPr>
      <w:r w:rsidRPr="001B7F8D">
        <w:rPr>
          <w:rFonts w:ascii="Arial" w:eastAsia="Batang" w:hAnsi="Arial" w:cs="Arial"/>
          <w:sz w:val="28"/>
        </w:rPr>
        <w:t>CREATE TABLE SQL</w:t>
      </w:r>
    </w:p>
    <w:p w:rsidR="000B6596" w:rsidRPr="001B7F8D" w:rsidRDefault="00E36DA0">
      <w:pPr>
        <w:rPr>
          <w:rFonts w:ascii="Arial" w:eastAsia="Batang" w:hAnsi="Arial" w:cs="Arial"/>
          <w:b/>
        </w:rPr>
      </w:pPr>
      <w:r w:rsidRPr="001B7F8D">
        <w:rPr>
          <w:rFonts w:ascii="Arial" w:eastAsia="Batang" w:hAnsi="Arial" w:cs="Arial"/>
          <w:b/>
          <w:sz w:val="20"/>
        </w:rPr>
        <w:t xml:space="preserve">create table </w:t>
      </w:r>
      <w:r w:rsidRPr="001B7F8D">
        <w:rPr>
          <w:rFonts w:ascii="Arial" w:eastAsia="Batang" w:hAnsi="Arial" w:cs="Arial"/>
          <w:b/>
          <w:sz w:val="20"/>
        </w:rPr>
        <w:t>public.mission_team_menus (</w:t>
      </w:r>
      <w:r w:rsidRPr="001B7F8D">
        <w:rPr>
          <w:rFonts w:ascii="Arial" w:eastAsia="Batang" w:hAnsi="Arial" w:cs="Arial"/>
          <w:b/>
          <w:sz w:val="20"/>
        </w:rPr>
        <w:br/>
        <w:t xml:space="preserve">  id uuid primary key default gen_random_uuid(),</w:t>
      </w:r>
      <w:r w:rsidRPr="001B7F8D">
        <w:rPr>
          <w:rFonts w:ascii="Arial" w:eastAsia="Batang" w:hAnsi="Arial" w:cs="Arial"/>
          <w:b/>
          <w:sz w:val="20"/>
        </w:rPr>
        <w:br/>
        <w:t xml:space="preserve">  mission_team_id uuid not null references public.mission_teams(id),</w:t>
      </w:r>
      <w:r w:rsidRPr="001B7F8D">
        <w:rPr>
          <w:rFonts w:ascii="Arial" w:eastAsia="Batang" w:hAnsi="Arial" w:cs="Arial"/>
          <w:b/>
          <w:sz w:val="20"/>
        </w:rPr>
        <w:br/>
        <w:t xml:space="preserve">  menu_id uuid not null references public.menus(id),</w:t>
      </w:r>
      <w:r w:rsidRPr="001B7F8D">
        <w:rPr>
          <w:rFonts w:ascii="Arial" w:eastAsia="Batang" w:hAnsi="Arial" w:cs="Arial"/>
          <w:b/>
          <w:sz w:val="20"/>
        </w:rPr>
        <w:br/>
        <w:t xml:space="preserve">  unit_price decimal(10,2) not null,</w:t>
      </w:r>
      <w:r w:rsidRPr="001B7F8D">
        <w:rPr>
          <w:rFonts w:ascii="Arial" w:eastAsia="Batang" w:hAnsi="Arial" w:cs="Arial"/>
          <w:b/>
          <w:sz w:val="20"/>
        </w:rPr>
        <w:br/>
        <w:t xml:space="preserve">  quantity_available</w:t>
      </w:r>
      <w:r w:rsidRPr="001B7F8D">
        <w:rPr>
          <w:rFonts w:ascii="Arial" w:eastAsia="Batang" w:hAnsi="Arial" w:cs="Arial"/>
          <w:b/>
          <w:sz w:val="20"/>
        </w:rPr>
        <w:t xml:space="preserve"> integer not null,</w:t>
      </w:r>
      <w:r w:rsidRPr="001B7F8D">
        <w:rPr>
          <w:rFonts w:ascii="Arial" w:eastAsia="Batang" w:hAnsi="Arial" w:cs="Arial"/>
          <w:b/>
          <w:sz w:val="20"/>
        </w:rPr>
        <w:br/>
        <w:t xml:space="preserve">  quantity_sold integer not null default 0,</w:t>
      </w:r>
      <w:r w:rsidRPr="001B7F8D">
        <w:rPr>
          <w:rFonts w:ascii="Arial" w:eastAsia="Batang" w:hAnsi="Arial" w:cs="Arial"/>
          <w:b/>
          <w:sz w:val="20"/>
        </w:rPr>
        <w:br/>
        <w:t xml:space="preserve">  total_sales_amount decimal(12,2) not null default 0,</w:t>
      </w:r>
      <w:r w:rsidRPr="001B7F8D">
        <w:rPr>
          <w:rFonts w:ascii="Arial" w:eastAsia="Batang" w:hAnsi="Arial" w:cs="Arial"/>
          <w:b/>
          <w:sz w:val="20"/>
        </w:rPr>
        <w:br/>
        <w:t xml:space="preserve">  ingredient_cost_amount decimal(12,2) not null default 0,</w:t>
      </w:r>
      <w:r w:rsidRPr="001B7F8D">
        <w:rPr>
          <w:rFonts w:ascii="Arial" w:eastAsia="Batang" w:hAnsi="Arial" w:cs="Arial"/>
          <w:b/>
          <w:sz w:val="20"/>
        </w:rPr>
        <w:br/>
        <w:t xml:space="preserve">  created_at timestamp with time zone not null default now()</w:t>
      </w:r>
      <w:r w:rsidRPr="001B7F8D">
        <w:rPr>
          <w:rFonts w:ascii="Arial" w:eastAsia="Batang" w:hAnsi="Arial" w:cs="Arial"/>
          <w:b/>
          <w:sz w:val="20"/>
        </w:rPr>
        <w:br/>
        <w:t>);</w:t>
      </w:r>
      <w:r w:rsidRPr="001B7F8D">
        <w:rPr>
          <w:rFonts w:ascii="Arial" w:eastAsia="Batang" w:hAnsi="Arial" w:cs="Arial"/>
          <w:b/>
          <w:sz w:val="20"/>
        </w:rPr>
        <w:br/>
      </w:r>
    </w:p>
    <w:p w:rsidR="000B6596" w:rsidRPr="001B7F8D" w:rsidRDefault="00E36DA0">
      <w:pPr>
        <w:pStyle w:val="Heading2"/>
        <w:rPr>
          <w:rFonts w:ascii="Arial" w:eastAsia="Batang" w:hAnsi="Arial" w:cs="Arial"/>
        </w:rPr>
      </w:pPr>
      <w:r w:rsidRPr="001B7F8D">
        <w:rPr>
          <w:rFonts w:ascii="Arial" w:eastAsia="Batang" w:hAnsi="Arial" w:cs="Arial"/>
          <w:sz w:val="28"/>
        </w:rPr>
        <w:lastRenderedPageBreak/>
        <w:t>SAMPLE DATA IN</w:t>
      </w:r>
      <w:r w:rsidRPr="001B7F8D">
        <w:rPr>
          <w:rFonts w:ascii="Arial" w:eastAsia="Batang" w:hAnsi="Arial" w:cs="Arial"/>
          <w:sz w:val="28"/>
        </w:rPr>
        <w:t>SERT</w:t>
      </w:r>
    </w:p>
    <w:p w:rsidR="000B6596" w:rsidRPr="001B7F8D" w:rsidRDefault="00E36DA0">
      <w:pPr>
        <w:rPr>
          <w:rFonts w:ascii="Arial" w:eastAsia="Batang" w:hAnsi="Arial" w:cs="Arial"/>
          <w:b/>
        </w:rPr>
      </w:pPr>
      <w:r w:rsidRPr="001B7F8D">
        <w:rPr>
          <w:rFonts w:ascii="Arial" w:eastAsia="Batang" w:hAnsi="Arial" w:cs="Arial"/>
          <w:b/>
          <w:sz w:val="20"/>
        </w:rPr>
        <w:t>insert into public.mission_team_menus (</w:t>
      </w:r>
      <w:r w:rsidRPr="001B7F8D">
        <w:rPr>
          <w:rFonts w:ascii="Arial" w:eastAsia="Batang" w:hAnsi="Arial" w:cs="Arial"/>
          <w:b/>
          <w:sz w:val="20"/>
        </w:rPr>
        <w:br/>
        <w:t xml:space="preserve">  mission_team_id, menu_id, unit_price, quantity_available, ingredient_cost_amount</w:t>
      </w:r>
      <w:r w:rsidRPr="001B7F8D">
        <w:rPr>
          <w:rFonts w:ascii="Arial" w:eastAsia="Batang" w:hAnsi="Arial" w:cs="Arial"/>
          <w:b/>
          <w:sz w:val="20"/>
        </w:rPr>
        <w:br/>
        <w:t>) values</w:t>
      </w:r>
      <w:r w:rsidRPr="001B7F8D">
        <w:rPr>
          <w:rFonts w:ascii="Arial" w:eastAsia="Batang" w:hAnsi="Arial" w:cs="Arial"/>
          <w:b/>
          <w:sz w:val="20"/>
        </w:rPr>
        <w:br/>
        <w:t>(</w:t>
      </w:r>
      <w:r w:rsidRPr="001B7F8D">
        <w:rPr>
          <w:rFonts w:ascii="Arial" w:eastAsia="Batang" w:hAnsi="Arial" w:cs="Arial"/>
          <w:b/>
          <w:sz w:val="20"/>
        </w:rPr>
        <w:br/>
        <w:t xml:space="preserve">  (select id from public.mission_teams where country = '</w:t>
      </w:r>
      <w:r w:rsidRPr="001B7F8D">
        <w:rPr>
          <w:rFonts w:ascii="Arial" w:eastAsia="Batang" w:hAnsi="Arial" w:cs="Arial"/>
          <w:b/>
          <w:sz w:val="20"/>
        </w:rPr>
        <w:t>필리핀</w:t>
      </w:r>
      <w:r w:rsidRPr="001B7F8D">
        <w:rPr>
          <w:rFonts w:ascii="Arial" w:eastAsia="Batang" w:hAnsi="Arial" w:cs="Arial"/>
          <w:b/>
          <w:sz w:val="20"/>
        </w:rPr>
        <w:t>'),</w:t>
      </w:r>
      <w:r w:rsidRPr="001B7F8D">
        <w:rPr>
          <w:rFonts w:ascii="Arial" w:eastAsia="Batang" w:hAnsi="Arial" w:cs="Arial"/>
          <w:b/>
          <w:sz w:val="20"/>
        </w:rPr>
        <w:br/>
        <w:t xml:space="preserve">  (select id from public.menus where menu_name = '</w:t>
      </w:r>
      <w:r w:rsidRPr="001B7F8D">
        <w:rPr>
          <w:rFonts w:ascii="Arial" w:eastAsia="Batang" w:hAnsi="Arial" w:cs="Arial"/>
          <w:b/>
          <w:sz w:val="20"/>
        </w:rPr>
        <w:t>떡볶이</w:t>
      </w:r>
      <w:r w:rsidRPr="001B7F8D">
        <w:rPr>
          <w:rFonts w:ascii="Arial" w:eastAsia="Batang" w:hAnsi="Arial" w:cs="Arial"/>
          <w:b/>
          <w:sz w:val="20"/>
        </w:rPr>
        <w:t>'</w:t>
      </w:r>
      <w:r w:rsidRPr="001B7F8D">
        <w:rPr>
          <w:rFonts w:ascii="Arial" w:eastAsia="Batang" w:hAnsi="Arial" w:cs="Arial"/>
          <w:b/>
          <w:sz w:val="20"/>
        </w:rPr>
        <w:t>),</w:t>
      </w:r>
      <w:r w:rsidRPr="001B7F8D">
        <w:rPr>
          <w:rFonts w:ascii="Arial" w:eastAsia="Batang" w:hAnsi="Arial" w:cs="Arial"/>
          <w:b/>
          <w:sz w:val="20"/>
        </w:rPr>
        <w:br/>
        <w:t xml:space="preserve">  6000, 30, 30000</w:t>
      </w:r>
      <w:r w:rsidRPr="001B7F8D">
        <w:rPr>
          <w:rFonts w:ascii="Arial" w:eastAsia="Batang" w:hAnsi="Arial" w:cs="Arial"/>
          <w:b/>
          <w:sz w:val="20"/>
        </w:rPr>
        <w:br/>
        <w:t>),</w:t>
      </w:r>
      <w:r w:rsidRPr="001B7F8D">
        <w:rPr>
          <w:rFonts w:ascii="Arial" w:eastAsia="Batang" w:hAnsi="Arial" w:cs="Arial"/>
          <w:b/>
          <w:sz w:val="20"/>
        </w:rPr>
        <w:br/>
        <w:t>(</w:t>
      </w:r>
      <w:r w:rsidRPr="001B7F8D">
        <w:rPr>
          <w:rFonts w:ascii="Arial" w:eastAsia="Batang" w:hAnsi="Arial" w:cs="Arial"/>
          <w:b/>
          <w:sz w:val="20"/>
        </w:rPr>
        <w:br/>
        <w:t xml:space="preserve">  (select id from public.mission_teams where country = '</w:t>
      </w:r>
      <w:r w:rsidRPr="001B7F8D">
        <w:rPr>
          <w:rFonts w:ascii="Arial" w:eastAsia="Batang" w:hAnsi="Arial" w:cs="Arial"/>
          <w:b/>
          <w:sz w:val="20"/>
        </w:rPr>
        <w:t>필리핀</w:t>
      </w:r>
      <w:r w:rsidRPr="001B7F8D">
        <w:rPr>
          <w:rFonts w:ascii="Arial" w:eastAsia="Batang" w:hAnsi="Arial" w:cs="Arial"/>
          <w:b/>
          <w:sz w:val="20"/>
        </w:rPr>
        <w:t>'),</w:t>
      </w:r>
      <w:r w:rsidRPr="001B7F8D">
        <w:rPr>
          <w:rFonts w:ascii="Arial" w:eastAsia="Batang" w:hAnsi="Arial" w:cs="Arial"/>
          <w:b/>
          <w:sz w:val="20"/>
        </w:rPr>
        <w:br/>
        <w:t xml:space="preserve">  (select id from public.menus where menu_name = '</w:t>
      </w:r>
      <w:r w:rsidRPr="001B7F8D">
        <w:rPr>
          <w:rFonts w:ascii="Arial" w:eastAsia="Batang" w:hAnsi="Arial" w:cs="Arial"/>
          <w:b/>
          <w:sz w:val="20"/>
        </w:rPr>
        <w:t>짜장면</w:t>
      </w:r>
      <w:r w:rsidRPr="001B7F8D">
        <w:rPr>
          <w:rFonts w:ascii="Arial" w:eastAsia="Batang" w:hAnsi="Arial" w:cs="Arial"/>
          <w:b/>
          <w:sz w:val="20"/>
        </w:rPr>
        <w:t>'),</w:t>
      </w:r>
      <w:r w:rsidRPr="001B7F8D">
        <w:rPr>
          <w:rFonts w:ascii="Arial" w:eastAsia="Batang" w:hAnsi="Arial" w:cs="Arial"/>
          <w:b/>
          <w:sz w:val="20"/>
        </w:rPr>
        <w:br/>
        <w:t xml:space="preserve">  8000, 20, 40000</w:t>
      </w:r>
      <w:r w:rsidRPr="001B7F8D">
        <w:rPr>
          <w:rFonts w:ascii="Arial" w:eastAsia="Batang" w:hAnsi="Arial" w:cs="Arial"/>
          <w:b/>
          <w:sz w:val="20"/>
        </w:rPr>
        <w:br/>
        <w:t>);</w:t>
      </w:r>
      <w:r w:rsidRPr="001B7F8D">
        <w:rPr>
          <w:rFonts w:ascii="Arial" w:eastAsia="Batang" w:hAnsi="Arial" w:cs="Arial"/>
          <w:b/>
          <w:sz w:val="20"/>
        </w:rPr>
        <w:br/>
      </w:r>
    </w:p>
    <w:sectPr w:rsidR="000B6596" w:rsidRPr="001B7F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B6596"/>
    <w:rsid w:val="0015074B"/>
    <w:rsid w:val="001B7F8D"/>
    <w:rsid w:val="0029639D"/>
    <w:rsid w:val="00326F90"/>
    <w:rsid w:val="00912E66"/>
    <w:rsid w:val="00964938"/>
    <w:rsid w:val="00AA1D8D"/>
    <w:rsid w:val="00B47730"/>
    <w:rsid w:val="00CB0664"/>
    <w:rsid w:val="00E36D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12E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12E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dd@kcpc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0C52F2-CE07-4EBA-8B81-EAE152B09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you jung song</cp:lastModifiedBy>
  <cp:revision>2</cp:revision>
  <dcterms:created xsi:type="dcterms:W3CDTF">2025-06-21T22:06:00Z</dcterms:created>
  <dcterms:modified xsi:type="dcterms:W3CDTF">2025-06-21T22:06:00Z</dcterms:modified>
</cp:coreProperties>
</file>